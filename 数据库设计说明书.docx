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Pr>
        <w:jc w:val="center"/>
        <w:rPr>
          <w:rFonts w:eastAsia="黑体"/>
          <w:b/>
          <w:sz w:val="72"/>
          <w:szCs w:val="72"/>
        </w:rPr>
      </w:pPr>
      <w:r>
        <w:rPr>
          <w:rFonts w:eastAsia="黑体"/>
          <w:b/>
          <w:sz w:val="72"/>
          <w:szCs w:val="72"/>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495300</wp:posOffset>
                </wp:positionV>
                <wp:extent cx="5143500" cy="0"/>
                <wp:effectExtent l="0" t="0" r="0" b="0"/>
                <wp:wrapTopAndBottom/>
                <wp:docPr id="2" name="直线 2"/>
                <wp:cNvGraphicFramePr/>
                <a:graphic xmlns:a="http://schemas.openxmlformats.org/drawingml/2006/main">
                  <a:graphicData uri="http://schemas.microsoft.com/office/word/2010/wordprocessingShape">
                    <wps:wsp>
                      <wps:cNvCnPr/>
                      <wps:spPr>
                        <a:xfrm>
                          <a:off x="0" y="0"/>
                          <a:ext cx="5143500" cy="0"/>
                        </a:xfrm>
                        <a:prstGeom prst="line">
                          <a:avLst/>
                        </a:prstGeom>
                        <a:ln w="9525">
                          <a:noFill/>
                        </a:ln>
                      </wps:spPr>
                      <wps:bodyPr/>
                    </wps:wsp>
                  </a:graphicData>
                </a:graphic>
              </wp:anchor>
            </w:drawing>
          </mc:Choice>
          <mc:Fallback>
            <w:pict>
              <v:line id="直线 2" o:spid="_x0000_s1026" o:spt="20" style="position:absolute;left:0pt;margin-left:0pt;margin-top:39pt;height:0pt;width:405pt;mso-wrap-distance-bottom:0pt;mso-wrap-distance-top:0pt;z-index:251658240;mso-width-relative:page;mso-height-relative:page;" filled="f" stroked="f" coordsize="21600,21600" o:gfxdata="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">
                <v:fill on="f" focussize="0,0"/>
                <v:stroke on="f"/>
                <v:imagedata o:title=""/>
                <o:lock v:ext="edit" aspectratio="f"/>
                <w10:wrap type="topAndBottom"/>
              </v:line>
            </w:pict>
          </mc:Fallback>
        </mc:AlternateContent>
      </w:r>
      <w:r>
        <w:rPr>
          <w:rFonts w:hint="eastAsia" w:eastAsia="黑体"/>
          <w:b/>
          <w:sz w:val="72"/>
          <w:szCs w:val="72"/>
          <w:lang w:eastAsia="zh-CN"/>
        </w:rPr>
        <w:t>红袖小说网站</w:t>
      </w:r>
      <w:r>
        <w:rPr>
          <w:rFonts w:hint="eastAsia" w:eastAsia="黑体"/>
          <w:b/>
          <w:sz w:val="72"/>
          <w:szCs w:val="72"/>
        </w:rPr>
        <w:t>系统</w:t>
      </w:r>
    </w:p>
    <w:p>
      <w:pPr>
        <w:jc w:val="center"/>
        <w:rPr>
          <w:rFonts w:eastAsia="黑体"/>
          <w:b/>
          <w:sz w:val="72"/>
          <w:szCs w:val="72"/>
        </w:rPr>
      </w:pPr>
    </w:p>
    <w:p>
      <w:pPr>
        <w:jc w:val="center"/>
        <w:rPr>
          <w:rFonts w:eastAsia="黑体"/>
          <w:b/>
          <w:sz w:val="72"/>
          <w:szCs w:val="72"/>
        </w:rPr>
      </w:pPr>
      <w:r>
        <w:rPr>
          <w:rFonts w:hint="eastAsia" w:eastAsia="黑体"/>
          <w:b/>
          <w:sz w:val="72"/>
          <w:szCs w:val="72"/>
        </w:rPr>
        <w:t>数据库设计说明书</w:t>
      </w:r>
    </w:p>
    <w:p/>
    <w:p/>
    <w:p/>
    <w:p>
      <w:p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077" w:header="851" w:footer="992" w:gutter="0"/>
          <w:cols w:space="720" w:num="1"/>
          <w:titlePg/>
          <w:docGrid w:type="lines" w:linePitch="312" w:charSpace="0"/>
        </w:sectPr>
      </w:pPr>
    </w:p>
    <w:p>
      <w:pPr>
        <w:spacing w:line="360" w:lineRule="auto"/>
        <w:jc w:val="center"/>
        <w:rPr>
          <w:rFonts w:ascii="黑体" w:eastAsia="黑体"/>
          <w:sz w:val="32"/>
        </w:rPr>
      </w:pPr>
      <w:r>
        <w:rPr>
          <w:rFonts w:hint="eastAsia" w:ascii="黑体" w:eastAsia="黑体"/>
          <w:sz w:val="32"/>
        </w:rPr>
        <w:t xml:space="preserve">变更履历 </w:t>
      </w:r>
    </w:p>
    <w:tbl>
      <w:tblPr>
        <w:tblStyle w:val="14"/>
        <w:tblW w:w="7338" w:type="dxa"/>
        <w:jc w:val="center"/>
        <w:tblInd w:w="0" w:type="dxa"/>
        <w:tblBorders>
          <w:top w:val="single" w:color="999999" w:sz="12" w:space="0"/>
          <w:left w:val="single" w:color="999999" w:sz="12" w:space="0"/>
          <w:bottom w:val="single" w:color="999999" w:sz="12" w:space="0"/>
          <w:right w:val="single" w:color="999999" w:sz="12" w:space="0"/>
          <w:insideH w:val="single" w:color="999999" w:sz="6" w:space="0"/>
          <w:insideV w:val="single" w:color="999999" w:sz="6" w:space="0"/>
        </w:tblBorders>
        <w:tblLayout w:type="fixed"/>
        <w:tblCellMar>
          <w:top w:w="0" w:type="dxa"/>
          <w:left w:w="108" w:type="dxa"/>
          <w:bottom w:w="0" w:type="dxa"/>
          <w:right w:w="108" w:type="dxa"/>
        </w:tblCellMar>
      </w:tblPr>
      <w:tblGrid>
        <w:gridCol w:w="778"/>
        <w:gridCol w:w="2355"/>
        <w:gridCol w:w="1470"/>
        <w:gridCol w:w="2735"/>
      </w:tblGrid>
      <w:tr>
        <w:tblPrEx>
          <w:tblBorders>
            <w:top w:val="single" w:color="999999" w:sz="12" w:space="0"/>
            <w:left w:val="single" w:color="999999" w:sz="12" w:space="0"/>
            <w:bottom w:val="single" w:color="999999" w:sz="12" w:space="0"/>
            <w:right w:val="single" w:color="999999" w:sz="12" w:space="0"/>
            <w:insideH w:val="single" w:color="999999" w:sz="6" w:space="0"/>
            <w:insideV w:val="single" w:color="999999" w:sz="6" w:space="0"/>
          </w:tblBorders>
          <w:tblLayout w:type="fixed"/>
          <w:tblCellMar>
            <w:top w:w="0" w:type="dxa"/>
            <w:left w:w="108" w:type="dxa"/>
            <w:bottom w:w="0" w:type="dxa"/>
            <w:right w:w="108" w:type="dxa"/>
          </w:tblCellMar>
        </w:tblPrEx>
        <w:trPr>
          <w:trHeight w:val="397" w:hRule="atLeast"/>
          <w:jc w:val="center"/>
        </w:trPr>
        <w:tc>
          <w:tcPr>
            <w:tcW w:w="778" w:type="dxa"/>
            <w:shd w:val="clear" w:color="auto" w:fill="E0E0E0"/>
            <w:vAlign w:val="center"/>
          </w:tcPr>
          <w:p>
            <w:pPr>
              <w:rPr>
                <w:rFonts w:hAnsi="宋体"/>
                <w:b/>
                <w:sz w:val="24"/>
              </w:rPr>
            </w:pPr>
            <w:r>
              <w:rPr>
                <w:rFonts w:hint="eastAsia" w:hAnsi="宋体"/>
                <w:b/>
                <w:sz w:val="24"/>
              </w:rPr>
              <w:t>版本</w:t>
            </w:r>
          </w:p>
        </w:tc>
        <w:tc>
          <w:tcPr>
            <w:tcW w:w="2355" w:type="dxa"/>
            <w:shd w:val="clear" w:color="auto" w:fill="E0E0E0"/>
            <w:vAlign w:val="center"/>
          </w:tcPr>
          <w:p>
            <w:pPr>
              <w:rPr>
                <w:rFonts w:hAnsi="宋体"/>
                <w:b/>
                <w:sz w:val="24"/>
              </w:rPr>
            </w:pPr>
            <w:r>
              <w:rPr>
                <w:rFonts w:hint="eastAsia" w:hAnsi="宋体"/>
                <w:b/>
                <w:sz w:val="24"/>
              </w:rPr>
              <w:t>文件内容描述</w:t>
            </w:r>
          </w:p>
        </w:tc>
        <w:tc>
          <w:tcPr>
            <w:tcW w:w="1470" w:type="dxa"/>
            <w:shd w:val="clear" w:color="auto" w:fill="E0E0E0"/>
            <w:vAlign w:val="center"/>
          </w:tcPr>
          <w:p>
            <w:pPr>
              <w:rPr>
                <w:rFonts w:hAnsi="宋体"/>
                <w:b/>
                <w:sz w:val="24"/>
              </w:rPr>
            </w:pPr>
            <w:r>
              <w:rPr>
                <w:rFonts w:hint="eastAsia" w:hAnsi="宋体"/>
                <w:b/>
                <w:sz w:val="24"/>
              </w:rPr>
              <w:t>编写日期</w:t>
            </w:r>
          </w:p>
        </w:tc>
        <w:tc>
          <w:tcPr>
            <w:tcW w:w="2735" w:type="dxa"/>
            <w:shd w:val="clear" w:color="auto" w:fill="E0E0E0"/>
            <w:vAlign w:val="center"/>
          </w:tcPr>
          <w:p>
            <w:pPr>
              <w:rPr>
                <w:rFonts w:hAnsi="宋体"/>
                <w:b/>
                <w:sz w:val="24"/>
              </w:rPr>
            </w:pPr>
            <w:r>
              <w:rPr>
                <w:rFonts w:hint="eastAsia" w:hAnsi="宋体"/>
                <w:b/>
                <w:sz w:val="24"/>
              </w:rPr>
              <w:t>编写</w:t>
            </w:r>
          </w:p>
        </w:tc>
      </w:tr>
      <w:tr>
        <w:tblPrEx>
          <w:tblBorders>
            <w:top w:val="single" w:color="999999" w:sz="12" w:space="0"/>
            <w:left w:val="single" w:color="999999" w:sz="12" w:space="0"/>
            <w:bottom w:val="single" w:color="999999" w:sz="12" w:space="0"/>
            <w:right w:val="single" w:color="999999" w:sz="12" w:space="0"/>
            <w:insideH w:val="single" w:color="999999" w:sz="6" w:space="0"/>
            <w:insideV w:val="single" w:color="999999" w:sz="6" w:space="0"/>
          </w:tblBorders>
          <w:tblLayout w:type="fixed"/>
          <w:tblCellMar>
            <w:top w:w="0" w:type="dxa"/>
            <w:left w:w="108" w:type="dxa"/>
            <w:bottom w:w="0" w:type="dxa"/>
            <w:right w:w="108" w:type="dxa"/>
          </w:tblCellMar>
        </w:tblPrEx>
        <w:trPr>
          <w:trHeight w:val="397" w:hRule="atLeast"/>
          <w:jc w:val="center"/>
        </w:trPr>
        <w:tc>
          <w:tcPr>
            <w:tcW w:w="778" w:type="dxa"/>
            <w:vAlign w:val="center"/>
          </w:tcPr>
          <w:p>
            <w:pPr>
              <w:rPr>
                <w:rFonts w:hAnsi="宋体"/>
                <w:sz w:val="24"/>
              </w:rPr>
            </w:pPr>
            <w:r>
              <w:rPr>
                <w:rFonts w:hAnsi="宋体"/>
                <w:sz w:val="24"/>
              </w:rPr>
              <w:t>V</w:t>
            </w:r>
            <w:r>
              <w:rPr>
                <w:rFonts w:hint="eastAsia" w:hAnsi="宋体"/>
                <w:sz w:val="24"/>
              </w:rPr>
              <w:t>1</w:t>
            </w:r>
            <w:r>
              <w:rPr>
                <w:rFonts w:hAnsi="宋体"/>
                <w:sz w:val="24"/>
              </w:rPr>
              <w:t>.0</w:t>
            </w:r>
          </w:p>
        </w:tc>
        <w:tc>
          <w:tcPr>
            <w:tcW w:w="2355" w:type="dxa"/>
            <w:vAlign w:val="center"/>
          </w:tcPr>
          <w:p>
            <w:pPr>
              <w:jc w:val="center"/>
              <w:rPr>
                <w:rFonts w:hAnsi="宋体"/>
                <w:sz w:val="24"/>
              </w:rPr>
            </w:pPr>
            <w:r>
              <w:rPr>
                <w:rFonts w:hint="eastAsia" w:hAnsi="宋体"/>
                <w:sz w:val="24"/>
              </w:rPr>
              <w:t>表</w:t>
            </w:r>
            <w:r>
              <w:rPr>
                <w:rFonts w:hAnsi="宋体"/>
                <w:sz w:val="24"/>
              </w:rPr>
              <w:t>的字段</w:t>
            </w:r>
            <w:r>
              <w:rPr>
                <w:rFonts w:hint="eastAsia" w:hAnsi="宋体"/>
                <w:sz w:val="24"/>
              </w:rPr>
              <w:t>的</w:t>
            </w:r>
            <w:r>
              <w:rPr>
                <w:rFonts w:hAnsi="宋体"/>
                <w:sz w:val="24"/>
              </w:rPr>
              <w:t>修改</w:t>
            </w:r>
          </w:p>
        </w:tc>
        <w:tc>
          <w:tcPr>
            <w:tcW w:w="1470" w:type="dxa"/>
            <w:vAlign w:val="center"/>
          </w:tcPr>
          <w:p>
            <w:pPr>
              <w:rPr>
                <w:rFonts w:hAnsi="宋体"/>
                <w:sz w:val="24"/>
              </w:rPr>
            </w:pPr>
            <w:r>
              <w:rPr>
                <w:rFonts w:hint="eastAsia" w:hAnsi="宋体"/>
                <w:sz w:val="24"/>
              </w:rPr>
              <w:t>2017/2/27</w:t>
            </w:r>
          </w:p>
        </w:tc>
        <w:tc>
          <w:tcPr>
            <w:tcW w:w="2735" w:type="dxa"/>
            <w:vAlign w:val="center"/>
          </w:tcPr>
          <w:p>
            <w:pPr>
              <w:ind w:left="-39" w:firstLine="39"/>
              <w:rPr>
                <w:rFonts w:hint="eastAsia" w:hAnsi="宋体" w:eastAsia="宋体"/>
                <w:sz w:val="24"/>
                <w:lang w:eastAsia="zh-CN"/>
              </w:rPr>
            </w:pPr>
            <w:r>
              <w:rPr>
                <w:rFonts w:hint="eastAsia" w:hAnsi="宋体"/>
                <w:sz w:val="24"/>
                <w:lang w:eastAsia="zh-CN"/>
              </w:rPr>
              <w:t>徐伟</w:t>
            </w:r>
          </w:p>
        </w:tc>
      </w:tr>
      <w:tr>
        <w:tblPrEx>
          <w:tblBorders>
            <w:top w:val="single" w:color="999999" w:sz="12" w:space="0"/>
            <w:left w:val="single" w:color="999999" w:sz="12" w:space="0"/>
            <w:bottom w:val="single" w:color="999999" w:sz="12" w:space="0"/>
            <w:right w:val="single" w:color="999999" w:sz="12" w:space="0"/>
            <w:insideH w:val="single" w:color="999999" w:sz="6" w:space="0"/>
            <w:insideV w:val="single" w:color="999999" w:sz="6" w:space="0"/>
          </w:tblBorders>
          <w:tblLayout w:type="fixed"/>
          <w:tblCellMar>
            <w:top w:w="0" w:type="dxa"/>
            <w:left w:w="108" w:type="dxa"/>
            <w:bottom w:w="0" w:type="dxa"/>
            <w:right w:w="108" w:type="dxa"/>
          </w:tblCellMar>
        </w:tblPrEx>
        <w:trPr>
          <w:trHeight w:val="397" w:hRule="atLeast"/>
          <w:jc w:val="center"/>
        </w:trPr>
        <w:tc>
          <w:tcPr>
            <w:tcW w:w="778" w:type="dxa"/>
            <w:vAlign w:val="center"/>
          </w:tcPr>
          <w:p>
            <w:pPr>
              <w:rPr>
                <w:rFonts w:hAnsi="宋体"/>
                <w:sz w:val="24"/>
              </w:rPr>
            </w:pPr>
            <w:r>
              <w:rPr>
                <w:rFonts w:hAnsi="宋体"/>
                <w:sz w:val="24"/>
              </w:rPr>
              <w:t>V</w:t>
            </w:r>
            <w:r>
              <w:rPr>
                <w:rFonts w:hint="eastAsia" w:hAnsi="宋体"/>
                <w:sz w:val="24"/>
              </w:rPr>
              <w:t>2</w:t>
            </w:r>
            <w:r>
              <w:rPr>
                <w:rFonts w:hAnsi="宋体"/>
                <w:sz w:val="24"/>
              </w:rPr>
              <w:t>.0</w:t>
            </w:r>
          </w:p>
        </w:tc>
        <w:tc>
          <w:tcPr>
            <w:tcW w:w="2355" w:type="dxa"/>
            <w:vAlign w:val="center"/>
          </w:tcPr>
          <w:p>
            <w:pPr>
              <w:jc w:val="center"/>
              <w:rPr>
                <w:rFonts w:hAnsi="宋体"/>
                <w:sz w:val="24"/>
              </w:rPr>
            </w:pPr>
            <w:r>
              <w:rPr>
                <w:rFonts w:hint="eastAsia" w:hAnsi="宋体"/>
                <w:sz w:val="24"/>
              </w:rPr>
              <w:t>表</w:t>
            </w:r>
            <w:r>
              <w:rPr>
                <w:rFonts w:hAnsi="宋体"/>
                <w:sz w:val="24"/>
              </w:rPr>
              <w:t>的字段</w:t>
            </w:r>
            <w:r>
              <w:rPr>
                <w:rFonts w:hint="eastAsia" w:hAnsi="宋体"/>
                <w:sz w:val="24"/>
              </w:rPr>
              <w:t>的</w:t>
            </w:r>
            <w:r>
              <w:rPr>
                <w:rFonts w:hAnsi="宋体"/>
                <w:sz w:val="24"/>
              </w:rPr>
              <w:t>修改</w:t>
            </w:r>
          </w:p>
        </w:tc>
        <w:tc>
          <w:tcPr>
            <w:tcW w:w="1470" w:type="dxa"/>
            <w:vAlign w:val="center"/>
          </w:tcPr>
          <w:p>
            <w:pPr>
              <w:rPr>
                <w:rFonts w:hAnsi="宋体"/>
                <w:sz w:val="24"/>
              </w:rPr>
            </w:pPr>
            <w:r>
              <w:rPr>
                <w:rFonts w:hint="eastAsia" w:hAnsi="宋体"/>
                <w:sz w:val="24"/>
              </w:rPr>
              <w:t>2017/3/1</w:t>
            </w:r>
          </w:p>
        </w:tc>
        <w:tc>
          <w:tcPr>
            <w:tcW w:w="2735" w:type="dxa"/>
            <w:vAlign w:val="center"/>
          </w:tcPr>
          <w:p>
            <w:pPr>
              <w:ind w:left="-39" w:firstLine="39"/>
              <w:rPr>
                <w:rFonts w:hAnsi="宋体"/>
                <w:sz w:val="24"/>
              </w:rPr>
            </w:pPr>
            <w:r>
              <w:rPr>
                <w:rFonts w:hint="eastAsia" w:hAnsi="宋体"/>
                <w:sz w:val="24"/>
                <w:lang w:eastAsia="zh-CN"/>
              </w:rPr>
              <w:t>潘鹃</w:t>
            </w:r>
            <w:r>
              <w:rPr>
                <w:rFonts w:hint="eastAsia" w:hAnsi="宋体"/>
                <w:sz w:val="24"/>
              </w:rPr>
              <w:t>、</w:t>
            </w:r>
            <w:r>
              <w:rPr>
                <w:rFonts w:hint="eastAsia" w:hAnsi="宋体"/>
                <w:sz w:val="24"/>
                <w:lang w:eastAsia="zh-CN"/>
              </w:rPr>
              <w:t>吴青</w:t>
            </w:r>
          </w:p>
        </w:tc>
      </w:tr>
      <w:tr>
        <w:tblPrEx>
          <w:tblBorders>
            <w:top w:val="single" w:color="999999" w:sz="12" w:space="0"/>
            <w:left w:val="single" w:color="999999" w:sz="12" w:space="0"/>
            <w:bottom w:val="single" w:color="999999" w:sz="12" w:space="0"/>
            <w:right w:val="single" w:color="999999" w:sz="12" w:space="0"/>
            <w:insideH w:val="single" w:color="999999" w:sz="6" w:space="0"/>
            <w:insideV w:val="single" w:color="999999" w:sz="6" w:space="0"/>
          </w:tblBorders>
          <w:tblLayout w:type="fixed"/>
          <w:tblCellMar>
            <w:top w:w="0" w:type="dxa"/>
            <w:left w:w="108" w:type="dxa"/>
            <w:bottom w:w="0" w:type="dxa"/>
            <w:right w:w="108" w:type="dxa"/>
          </w:tblCellMar>
        </w:tblPrEx>
        <w:trPr>
          <w:trHeight w:val="397" w:hRule="atLeast"/>
          <w:jc w:val="center"/>
        </w:trPr>
        <w:tc>
          <w:tcPr>
            <w:tcW w:w="778" w:type="dxa"/>
            <w:vAlign w:val="center"/>
          </w:tcPr>
          <w:p>
            <w:pPr>
              <w:ind w:left="485" w:firstLine="493"/>
              <w:rPr>
                <w:rFonts w:hAnsi="宋体"/>
                <w:sz w:val="24"/>
              </w:rPr>
            </w:pPr>
          </w:p>
        </w:tc>
        <w:tc>
          <w:tcPr>
            <w:tcW w:w="2355" w:type="dxa"/>
            <w:vAlign w:val="center"/>
          </w:tcPr>
          <w:p>
            <w:pPr>
              <w:ind w:left="-39" w:firstLine="39"/>
              <w:rPr>
                <w:rFonts w:hAnsi="宋体"/>
                <w:sz w:val="24"/>
              </w:rPr>
            </w:pPr>
          </w:p>
        </w:tc>
        <w:tc>
          <w:tcPr>
            <w:tcW w:w="1470" w:type="dxa"/>
            <w:vAlign w:val="center"/>
          </w:tcPr>
          <w:p>
            <w:pPr>
              <w:ind w:left="-39" w:firstLine="39"/>
              <w:rPr>
                <w:rFonts w:hAnsi="宋体"/>
                <w:sz w:val="24"/>
              </w:rPr>
            </w:pPr>
          </w:p>
        </w:tc>
        <w:tc>
          <w:tcPr>
            <w:tcW w:w="2735" w:type="dxa"/>
            <w:vAlign w:val="center"/>
          </w:tcPr>
          <w:p>
            <w:pPr>
              <w:ind w:left="-39" w:firstLine="39"/>
              <w:rPr>
                <w:rFonts w:hAnsi="宋体"/>
                <w:sz w:val="24"/>
              </w:rPr>
            </w:pPr>
          </w:p>
        </w:tc>
      </w:tr>
      <w:tr>
        <w:tblPrEx>
          <w:tblBorders>
            <w:top w:val="single" w:color="999999" w:sz="12" w:space="0"/>
            <w:left w:val="single" w:color="999999" w:sz="12" w:space="0"/>
            <w:bottom w:val="single" w:color="999999" w:sz="12" w:space="0"/>
            <w:right w:val="single" w:color="999999" w:sz="12" w:space="0"/>
            <w:insideH w:val="single" w:color="999999" w:sz="6" w:space="0"/>
            <w:insideV w:val="single" w:color="999999" w:sz="6" w:space="0"/>
          </w:tblBorders>
          <w:tblLayout w:type="fixed"/>
          <w:tblCellMar>
            <w:top w:w="0" w:type="dxa"/>
            <w:left w:w="108" w:type="dxa"/>
            <w:bottom w:w="0" w:type="dxa"/>
            <w:right w:w="108" w:type="dxa"/>
          </w:tblCellMar>
        </w:tblPrEx>
        <w:trPr>
          <w:trHeight w:val="397" w:hRule="atLeast"/>
          <w:jc w:val="center"/>
        </w:trPr>
        <w:tc>
          <w:tcPr>
            <w:tcW w:w="778" w:type="dxa"/>
            <w:vAlign w:val="center"/>
          </w:tcPr>
          <w:p>
            <w:pPr>
              <w:ind w:left="485" w:firstLine="493"/>
              <w:rPr>
                <w:rFonts w:hAnsi="宋体"/>
                <w:sz w:val="24"/>
              </w:rPr>
            </w:pPr>
          </w:p>
        </w:tc>
        <w:tc>
          <w:tcPr>
            <w:tcW w:w="2355" w:type="dxa"/>
            <w:vAlign w:val="center"/>
          </w:tcPr>
          <w:p>
            <w:pPr>
              <w:ind w:left="-39" w:firstLine="39"/>
              <w:rPr>
                <w:rFonts w:hAnsi="宋体"/>
                <w:sz w:val="24"/>
              </w:rPr>
            </w:pPr>
          </w:p>
        </w:tc>
        <w:tc>
          <w:tcPr>
            <w:tcW w:w="1470" w:type="dxa"/>
            <w:vAlign w:val="center"/>
          </w:tcPr>
          <w:p>
            <w:pPr>
              <w:ind w:left="-39" w:firstLine="39"/>
              <w:rPr>
                <w:rFonts w:hAnsi="宋体"/>
                <w:sz w:val="24"/>
              </w:rPr>
            </w:pPr>
          </w:p>
        </w:tc>
        <w:tc>
          <w:tcPr>
            <w:tcW w:w="2735" w:type="dxa"/>
            <w:vAlign w:val="center"/>
          </w:tcPr>
          <w:p>
            <w:pPr>
              <w:ind w:left="-39" w:firstLine="39"/>
              <w:rPr>
                <w:rFonts w:hAnsi="宋体"/>
                <w:sz w:val="24"/>
              </w:rPr>
            </w:pPr>
          </w:p>
        </w:tc>
      </w:tr>
      <w:tr>
        <w:tblPrEx>
          <w:tblBorders>
            <w:top w:val="single" w:color="999999" w:sz="12" w:space="0"/>
            <w:left w:val="single" w:color="999999" w:sz="12" w:space="0"/>
            <w:bottom w:val="single" w:color="999999" w:sz="12" w:space="0"/>
            <w:right w:val="single" w:color="999999" w:sz="12" w:space="0"/>
            <w:insideH w:val="single" w:color="999999" w:sz="6" w:space="0"/>
            <w:insideV w:val="single" w:color="999999" w:sz="6" w:space="0"/>
          </w:tblBorders>
          <w:tblLayout w:type="fixed"/>
          <w:tblCellMar>
            <w:top w:w="0" w:type="dxa"/>
            <w:left w:w="108" w:type="dxa"/>
            <w:bottom w:w="0" w:type="dxa"/>
            <w:right w:w="108" w:type="dxa"/>
          </w:tblCellMar>
        </w:tblPrEx>
        <w:trPr>
          <w:trHeight w:val="397" w:hRule="atLeast"/>
          <w:jc w:val="center"/>
        </w:trPr>
        <w:tc>
          <w:tcPr>
            <w:tcW w:w="778" w:type="dxa"/>
            <w:vAlign w:val="center"/>
          </w:tcPr>
          <w:p>
            <w:pPr>
              <w:ind w:left="485" w:firstLine="493"/>
              <w:rPr>
                <w:rFonts w:hAnsi="宋体"/>
                <w:sz w:val="24"/>
              </w:rPr>
            </w:pPr>
          </w:p>
        </w:tc>
        <w:tc>
          <w:tcPr>
            <w:tcW w:w="2355" w:type="dxa"/>
            <w:vAlign w:val="center"/>
          </w:tcPr>
          <w:p>
            <w:pPr>
              <w:ind w:left="-39" w:firstLine="39"/>
              <w:rPr>
                <w:rFonts w:hAnsi="宋体"/>
                <w:sz w:val="24"/>
              </w:rPr>
            </w:pPr>
          </w:p>
        </w:tc>
        <w:tc>
          <w:tcPr>
            <w:tcW w:w="1470" w:type="dxa"/>
            <w:vAlign w:val="center"/>
          </w:tcPr>
          <w:p>
            <w:pPr>
              <w:ind w:left="-39" w:firstLine="39"/>
              <w:rPr>
                <w:rFonts w:hAnsi="宋体"/>
                <w:sz w:val="24"/>
              </w:rPr>
            </w:pPr>
          </w:p>
        </w:tc>
        <w:tc>
          <w:tcPr>
            <w:tcW w:w="2735" w:type="dxa"/>
            <w:vAlign w:val="center"/>
          </w:tcPr>
          <w:p>
            <w:pPr>
              <w:ind w:left="-39" w:firstLine="39"/>
              <w:rPr>
                <w:rFonts w:hAnsi="宋体"/>
                <w:sz w:val="24"/>
              </w:rPr>
            </w:pPr>
          </w:p>
        </w:tc>
      </w:tr>
      <w:tr>
        <w:tblPrEx>
          <w:tblBorders>
            <w:top w:val="single" w:color="999999" w:sz="12" w:space="0"/>
            <w:left w:val="single" w:color="999999" w:sz="12" w:space="0"/>
            <w:bottom w:val="single" w:color="999999" w:sz="12" w:space="0"/>
            <w:right w:val="single" w:color="999999" w:sz="12" w:space="0"/>
            <w:insideH w:val="single" w:color="999999" w:sz="6" w:space="0"/>
            <w:insideV w:val="single" w:color="999999" w:sz="6" w:space="0"/>
          </w:tblBorders>
          <w:tblLayout w:type="fixed"/>
          <w:tblCellMar>
            <w:top w:w="0" w:type="dxa"/>
            <w:left w:w="108" w:type="dxa"/>
            <w:bottom w:w="0" w:type="dxa"/>
            <w:right w:w="108" w:type="dxa"/>
          </w:tblCellMar>
        </w:tblPrEx>
        <w:trPr>
          <w:trHeight w:val="397" w:hRule="atLeast"/>
          <w:jc w:val="center"/>
        </w:trPr>
        <w:tc>
          <w:tcPr>
            <w:tcW w:w="778" w:type="dxa"/>
            <w:vAlign w:val="center"/>
          </w:tcPr>
          <w:p>
            <w:pPr>
              <w:ind w:left="485" w:firstLine="493"/>
              <w:rPr>
                <w:rFonts w:hAnsi="宋体"/>
                <w:sz w:val="24"/>
              </w:rPr>
            </w:pPr>
          </w:p>
        </w:tc>
        <w:tc>
          <w:tcPr>
            <w:tcW w:w="2355" w:type="dxa"/>
            <w:vAlign w:val="center"/>
          </w:tcPr>
          <w:p>
            <w:pPr>
              <w:ind w:left="-39" w:firstLine="39"/>
              <w:rPr>
                <w:rFonts w:hAnsi="宋体"/>
                <w:sz w:val="24"/>
              </w:rPr>
            </w:pPr>
          </w:p>
        </w:tc>
        <w:tc>
          <w:tcPr>
            <w:tcW w:w="1470" w:type="dxa"/>
            <w:vAlign w:val="center"/>
          </w:tcPr>
          <w:p>
            <w:pPr>
              <w:ind w:left="-39" w:firstLine="39"/>
              <w:rPr>
                <w:rFonts w:hAnsi="宋体"/>
                <w:sz w:val="24"/>
              </w:rPr>
            </w:pPr>
          </w:p>
        </w:tc>
        <w:tc>
          <w:tcPr>
            <w:tcW w:w="2735" w:type="dxa"/>
            <w:vAlign w:val="center"/>
          </w:tcPr>
          <w:p>
            <w:pPr>
              <w:ind w:left="-39" w:firstLine="39"/>
              <w:rPr>
                <w:rFonts w:hAnsi="宋体"/>
                <w:sz w:val="24"/>
              </w:rPr>
            </w:pPr>
          </w:p>
        </w:tc>
      </w:tr>
    </w:tbl>
    <w:p>
      <w:pPr>
        <w:jc w:val="center"/>
        <w:rPr>
          <w:sz w:val="28"/>
        </w:rPr>
        <w:sectPr>
          <w:headerReference r:id="rId9" w:type="first"/>
          <w:footerReference r:id="rId10" w:type="first"/>
          <w:pgSz w:w="11906" w:h="16838"/>
          <w:pgMar w:top="1440" w:right="1797" w:bottom="1440" w:left="1077" w:header="779" w:footer="992" w:gutter="0"/>
          <w:pgNumType w:start="1"/>
          <w:cols w:space="720" w:num="1"/>
          <w:titlePg/>
          <w:docGrid w:type="lines" w:linePitch="312" w:charSpace="0"/>
        </w:sectPr>
      </w:pPr>
    </w:p>
    <w:p>
      <w:pPr>
        <w:pStyle w:val="2"/>
      </w:pPr>
      <w:bookmarkStart w:id="0" w:name="_Toc136165870"/>
      <w:bookmarkStart w:id="1" w:name="_Toc234246961"/>
      <w:r>
        <w:rPr>
          <w:rFonts w:hint="eastAsia"/>
        </w:rPr>
        <w:t>引言</w:t>
      </w:r>
      <w:bookmarkEnd w:id="0"/>
      <w:bookmarkEnd w:id="1"/>
    </w:p>
    <w:p>
      <w:pPr>
        <w:pStyle w:val="3"/>
      </w:pPr>
      <w:bookmarkStart w:id="2" w:name="_Toc234246962"/>
      <w:bookmarkStart w:id="3" w:name="_Toc185219329"/>
      <w:bookmarkStart w:id="4" w:name="_Toc136165875"/>
      <w:r>
        <w:rPr>
          <w:rFonts w:hint="eastAsia"/>
        </w:rPr>
        <w:t>编写目的</w:t>
      </w:r>
      <w:bookmarkEnd w:id="2"/>
    </w:p>
    <w:p>
      <w:pPr>
        <w:pStyle w:val="15"/>
        <w:spacing w:after="0" w:afterLines="0"/>
        <w:ind w:firstLine="480"/>
      </w:pPr>
      <w:r>
        <w:rPr>
          <w:rFonts w:hint="eastAsia"/>
        </w:rPr>
        <w:t>随着我国教育产业化的飞速发展，社会对教育水平和教学管理软硬件的要求日益提高，尤其是对一个学校能够具有一整套完善的教学管理软件提出了更多的要求。为了适应这种形式，教育系统，尤其是大学，不仅首先要有坚实的硬件基础，还要有一整套完善的教学管理软件管理系统，本数据库的设计给教学管理软件管理系统的支持。</w:t>
      </w:r>
    </w:p>
    <w:p>
      <w:pPr>
        <w:pStyle w:val="15"/>
        <w:spacing w:after="0" w:afterLines="0"/>
        <w:ind w:firstLine="480"/>
      </w:pPr>
      <w:r>
        <w:rPr>
          <w:rFonts w:hint="eastAsia"/>
        </w:rPr>
        <w:t>编写此文档是为了规范本项目开发，让成员了解本项目开发的基本结构框架，了解该软件开发的基本流程，对系统数据结构，接口与运行的设计以及系统出错处理采取措施的研究，使成员做好准备工作，明确目标，提高工作效率。</w:t>
      </w:r>
    </w:p>
    <w:p>
      <w:pPr>
        <w:pStyle w:val="15"/>
        <w:spacing w:after="0" w:afterLines="0"/>
        <w:ind w:left="155" w:leftChars="74" w:firstLine="439" w:firstLineChars="183"/>
      </w:pPr>
      <w:r>
        <w:rPr>
          <w:rFonts w:hint="eastAsia"/>
        </w:rPr>
        <w:t>本数据库设计说明书是对学生教务管理系统数据库设计的定义，适合以下读者：</w:t>
      </w:r>
    </w:p>
    <w:p>
      <w:pPr>
        <w:pStyle w:val="15"/>
        <w:numPr>
          <w:ilvl w:val="0"/>
          <w:numId w:val="2"/>
        </w:numPr>
        <w:spacing w:after="0" w:afterLines="0"/>
        <w:ind w:firstLineChars="0"/>
      </w:pPr>
      <w:r>
        <w:rPr>
          <w:rFonts w:hint="eastAsia"/>
        </w:rPr>
        <w:t>用户</w:t>
      </w:r>
    </w:p>
    <w:p>
      <w:pPr>
        <w:pStyle w:val="15"/>
        <w:numPr>
          <w:ilvl w:val="0"/>
          <w:numId w:val="2"/>
        </w:numPr>
        <w:spacing w:after="0" w:afterLines="0"/>
        <w:ind w:firstLineChars="0"/>
      </w:pPr>
      <w:r>
        <w:rPr>
          <w:rFonts w:hint="eastAsia"/>
        </w:rPr>
        <w:t>系统设计人员</w:t>
      </w:r>
    </w:p>
    <w:p>
      <w:pPr>
        <w:pStyle w:val="15"/>
        <w:numPr>
          <w:ilvl w:val="0"/>
          <w:numId w:val="2"/>
        </w:numPr>
        <w:spacing w:after="0" w:afterLines="0"/>
        <w:ind w:firstLineChars="0"/>
      </w:pPr>
      <w:r>
        <w:rPr>
          <w:rFonts w:hint="eastAsia"/>
        </w:rPr>
        <w:t>系统维护人员</w:t>
      </w:r>
    </w:p>
    <w:p>
      <w:pPr>
        <w:pStyle w:val="3"/>
      </w:pPr>
      <w:r>
        <w:rPr>
          <w:rFonts w:hint="eastAsia"/>
        </w:rPr>
        <w:t xml:space="preserve"> </w:t>
      </w:r>
      <w:bookmarkStart w:id="5" w:name="_Toc234246963"/>
      <w:r>
        <w:rPr>
          <w:rFonts w:hint="eastAsia"/>
        </w:rPr>
        <w:t>背景</w:t>
      </w:r>
      <w:bookmarkEnd w:id="5"/>
    </w:p>
    <w:p>
      <w:pPr>
        <w:pStyle w:val="10"/>
        <w:widowControl/>
        <w:shd w:val="clear" w:color="auto" w:fill="FFFFFF"/>
        <w:spacing w:beforeAutospacing="0" w:after="225" w:afterAutospacing="0" w:line="360" w:lineRule="atLeast"/>
        <w:ind w:left="420"/>
        <w:rPr>
          <w:rFonts w:hAnsi="宋体" w:cs="宋体"/>
          <w:szCs w:val="24"/>
        </w:rPr>
      </w:pPr>
      <w:r>
        <w:rPr>
          <w:rFonts w:hint="eastAsia" w:cs="宋体"/>
          <w:b w:val="0"/>
          <w:bCs/>
          <w:sz w:val="24"/>
          <w:szCs w:val="24"/>
        </w:rPr>
        <w:t>本</w:t>
      </w:r>
      <w:r>
        <w:rPr>
          <w:rFonts w:hint="eastAsia" w:cs="宋体"/>
          <w:b w:val="0"/>
          <w:bCs/>
          <w:sz w:val="24"/>
          <w:szCs w:val="24"/>
          <w:lang w:eastAsia="zh-CN"/>
        </w:rPr>
        <w:t>系统的开发使用的数据库是</w:t>
      </w:r>
      <w:r>
        <w:rPr>
          <w:rFonts w:hint="eastAsia" w:cs="宋体"/>
          <w:b w:val="0"/>
          <w:bCs/>
          <w:sz w:val="24"/>
          <w:szCs w:val="24"/>
          <w:lang w:val="en-US" w:eastAsia="zh-CN"/>
        </w:rPr>
        <w:t>MySQL，它是一种开放源代码的关系型数据库管理系统（RDBMS），MySQL数据库系统使用最常用的数据库管理语言-结构化查询语言（SQL）进行数据库管理。</w:t>
      </w:r>
    </w:p>
    <w:p>
      <w:pPr>
        <w:pStyle w:val="3"/>
      </w:pPr>
      <w:r>
        <w:rPr>
          <w:rFonts w:hint="eastAsia"/>
        </w:rPr>
        <w:t>标识符和状态</w:t>
      </w:r>
    </w:p>
    <w:p>
      <w:pPr>
        <w:pStyle w:val="17"/>
        <w:ind w:left="0" w:right="0" w:firstLine="480" w:firstLineChars="200"/>
        <w:rPr>
          <w:rFonts w:eastAsia="宋体"/>
        </w:rPr>
      </w:pPr>
      <w:r>
        <w:rPr>
          <w:rFonts w:hint="eastAsia" w:hAnsi="宋体" w:eastAsia="宋体"/>
        </w:rPr>
        <w:t>数据库软件的名称：</w:t>
      </w:r>
      <w:r>
        <w:rPr>
          <w:rFonts w:hint="eastAsia" w:eastAsia="宋体"/>
          <w:lang w:val="en-US" w:eastAsia="zh-CN"/>
        </w:rPr>
        <w:t>MySQL</w:t>
      </w:r>
    </w:p>
    <w:p>
      <w:pPr>
        <w:pStyle w:val="3"/>
      </w:pPr>
      <w:r>
        <w:rPr>
          <w:rFonts w:hint="eastAsia"/>
        </w:rPr>
        <w:t>使用它的程序</w:t>
      </w:r>
    </w:p>
    <w:p>
      <w:pPr>
        <w:pStyle w:val="17"/>
        <w:ind w:left="0" w:right="0" w:firstLine="480" w:firstLineChars="200"/>
        <w:rPr>
          <w:rFonts w:hAnsi="宋体" w:eastAsia="宋体"/>
        </w:rPr>
      </w:pPr>
      <w:r>
        <w:rPr>
          <w:rFonts w:hint="eastAsia" w:hAnsi="宋体" w:eastAsia="宋体"/>
        </w:rPr>
        <w:t>本数据库使用于 “</w:t>
      </w:r>
      <w:r>
        <w:rPr>
          <w:rFonts w:hint="eastAsia" w:hAnsi="宋体" w:eastAsia="宋体"/>
          <w:lang w:eastAsia="zh-CN"/>
        </w:rPr>
        <w:t>红袖小说网站</w:t>
      </w:r>
      <w:r>
        <w:rPr>
          <w:rFonts w:hint="eastAsia" w:hAnsi="宋体" w:eastAsia="宋体"/>
        </w:rPr>
        <w:t xml:space="preserve">系统” </w:t>
      </w:r>
    </w:p>
    <w:p>
      <w:pPr>
        <w:pStyle w:val="3"/>
      </w:pPr>
      <w:r>
        <w:rPr>
          <w:rFonts w:hint="eastAsia"/>
        </w:rPr>
        <w:t>设计约定</w:t>
      </w:r>
    </w:p>
    <w:p>
      <w:pPr>
        <w:pStyle w:val="17"/>
        <w:ind w:left="0" w:right="0" w:firstLine="480" w:firstLineChars="200"/>
        <w:rPr>
          <w:rFonts w:hAnsi="宋体" w:eastAsia="宋体"/>
        </w:rPr>
      </w:pPr>
      <w:r>
        <w:rPr>
          <w:rFonts w:hint="eastAsia" w:hAnsi="宋体" w:eastAsia="宋体"/>
        </w:rPr>
        <w:t>在本系统中，数据库的设计采用PowerDesigner进行，并且采用面向对象的设计方法，首先进行对象实体的设计，最后将对象持久化到数据库中，所有的表和表之间的关联也采用标准的PowerDesigner设计工具进行，这样能够将整个系统的设计和数据库设计有机的结合起来。</w:t>
      </w:r>
    </w:p>
    <w:p>
      <w:pPr>
        <w:pStyle w:val="10"/>
        <w:widowControl/>
        <w:shd w:val="clear" w:color="auto" w:fill="FFFFFF"/>
        <w:spacing w:beforeAutospacing="0" w:after="225" w:afterAutospacing="0" w:line="360" w:lineRule="atLeast"/>
        <w:ind w:left="420"/>
      </w:pPr>
    </w:p>
    <w:p>
      <w:pPr>
        <w:pStyle w:val="2"/>
      </w:pPr>
      <w:r>
        <w:br w:type="page"/>
      </w:r>
      <w:bookmarkStart w:id="6" w:name="_Toc234246966"/>
      <w:r>
        <w:rPr>
          <w:rFonts w:hint="eastAsia"/>
        </w:rPr>
        <w:t>外部设计</w:t>
      </w:r>
      <w:bookmarkEnd w:id="3"/>
      <w:bookmarkEnd w:id="4"/>
      <w:bookmarkEnd w:id="6"/>
    </w:p>
    <w:p>
      <w:pPr>
        <w:pStyle w:val="3"/>
      </w:pPr>
      <w:bookmarkStart w:id="7" w:name="_Toc234246967"/>
      <w:bookmarkStart w:id="8" w:name="_Toc185219330"/>
      <w:bookmarkStart w:id="9" w:name="_Toc136165876"/>
      <w:r>
        <w:rPr>
          <w:rFonts w:hint="eastAsia"/>
        </w:rPr>
        <w:t>标识符和状态</w:t>
      </w:r>
      <w:bookmarkEnd w:id="7"/>
      <w:bookmarkEnd w:id="8"/>
      <w:bookmarkEnd w:id="9"/>
    </w:p>
    <w:p>
      <w:pPr>
        <w:pStyle w:val="17"/>
        <w:ind w:left="0" w:right="0" w:firstLine="480" w:firstLineChars="200"/>
        <w:rPr>
          <w:rFonts w:eastAsia="宋体"/>
        </w:rPr>
      </w:pPr>
      <w:bookmarkStart w:id="10" w:name="_Toc185219331"/>
      <w:bookmarkStart w:id="11" w:name="_Toc136165877"/>
      <w:r>
        <w:rPr>
          <w:rFonts w:hint="eastAsia" w:hAnsi="宋体" w:eastAsia="宋体"/>
        </w:rPr>
        <w:t>数据库软件的名称：</w:t>
      </w:r>
      <w:r>
        <w:rPr>
          <w:rFonts w:hint="eastAsia" w:eastAsia="宋体"/>
          <w:lang w:val="en-US" w:eastAsia="zh-CN"/>
        </w:rPr>
        <w:t>MySQL</w:t>
      </w:r>
    </w:p>
    <w:p>
      <w:pPr>
        <w:pStyle w:val="3"/>
      </w:pPr>
      <w:bookmarkStart w:id="12" w:name="_Toc234246968"/>
      <w:r>
        <w:rPr>
          <w:rFonts w:hint="eastAsia"/>
        </w:rPr>
        <w:t>使用它的程序</w:t>
      </w:r>
      <w:bookmarkEnd w:id="10"/>
      <w:bookmarkEnd w:id="11"/>
      <w:bookmarkEnd w:id="12"/>
    </w:p>
    <w:p>
      <w:pPr>
        <w:pStyle w:val="17"/>
        <w:ind w:left="0" w:right="0" w:firstLine="480" w:firstLineChars="200"/>
        <w:rPr>
          <w:rFonts w:hAnsi="宋体" w:eastAsia="宋体"/>
        </w:rPr>
      </w:pPr>
      <w:r>
        <w:rPr>
          <w:rFonts w:hint="eastAsia" w:hAnsi="宋体" w:eastAsia="宋体"/>
        </w:rPr>
        <w:t>本数据库使用于 “</w:t>
      </w:r>
      <w:r>
        <w:rPr>
          <w:rFonts w:hint="eastAsia" w:hAnsi="宋体" w:eastAsia="宋体"/>
          <w:lang w:eastAsia="zh-CN"/>
        </w:rPr>
        <w:t>红袖小说网站</w:t>
      </w:r>
      <w:r>
        <w:rPr>
          <w:rFonts w:hint="eastAsia" w:hAnsi="宋体" w:eastAsia="宋体"/>
        </w:rPr>
        <w:t xml:space="preserve">系统” </w:t>
      </w:r>
    </w:p>
    <w:p>
      <w:pPr>
        <w:pStyle w:val="3"/>
      </w:pPr>
      <w:bookmarkStart w:id="13" w:name="_Toc136165879"/>
      <w:bookmarkStart w:id="14" w:name="_Toc90959270"/>
      <w:bookmarkStart w:id="15" w:name="_Toc91151627"/>
      <w:bookmarkStart w:id="16" w:name="_Toc185219333"/>
      <w:bookmarkStart w:id="17" w:name="_Toc234246970"/>
      <w:r>
        <w:rPr>
          <w:rFonts w:hint="eastAsia"/>
        </w:rPr>
        <w:t>设计约定</w:t>
      </w:r>
      <w:bookmarkEnd w:id="13"/>
      <w:bookmarkEnd w:id="14"/>
      <w:bookmarkEnd w:id="15"/>
      <w:bookmarkEnd w:id="16"/>
      <w:bookmarkEnd w:id="17"/>
    </w:p>
    <w:p>
      <w:pPr>
        <w:pStyle w:val="17"/>
        <w:ind w:left="0" w:right="0" w:firstLine="480" w:firstLineChars="200"/>
        <w:rPr>
          <w:rFonts w:hAnsi="宋体" w:eastAsia="宋体"/>
        </w:rPr>
      </w:pPr>
      <w:r>
        <w:rPr>
          <w:rFonts w:hint="eastAsia" w:hAnsi="宋体" w:eastAsia="宋体"/>
        </w:rPr>
        <w:t>在本系统中，数据库的设计采用PowerDesigner进行，并且采用面向对象的设计方法，首先进行对象实体的设计，最后将对象持久化到数据库中，所有的表和表之间的关联也采用标准的PowerDesigner设计工具进行，这样能够将整个系统的设计和数据库设计有机的结合起来。</w:t>
      </w:r>
    </w:p>
    <w:p>
      <w:pPr>
        <w:pStyle w:val="2"/>
      </w:pPr>
      <w:bookmarkStart w:id="18" w:name="_Toc185219334"/>
      <w:r>
        <w:br w:type="page"/>
      </w:r>
      <w:bookmarkStart w:id="19" w:name="_Toc234246971"/>
      <w:r>
        <w:rPr>
          <w:rFonts w:hint="eastAsia"/>
        </w:rPr>
        <w:t>结构设计</w:t>
      </w:r>
      <w:bookmarkEnd w:id="18"/>
      <w:bookmarkEnd w:id="19"/>
    </w:p>
    <w:p>
      <w:pPr>
        <w:pStyle w:val="3"/>
      </w:pPr>
      <w:bookmarkStart w:id="20" w:name="_Toc234246973"/>
      <w:r>
        <w:rPr>
          <w:rFonts w:hint="eastAsia"/>
        </w:rPr>
        <w:t>表及其结构</w:t>
      </w:r>
    </w:p>
    <w:p>
      <w:pPr>
        <w:numPr>
          <w:ilvl w:val="0"/>
          <w:numId w:val="3"/>
        </w:numPr>
        <w:ind w:left="840"/>
        <w:outlineLvl w:val="3"/>
        <w:rPr>
          <w:b/>
          <w:sz w:val="28"/>
        </w:rPr>
      </w:pPr>
      <w:r>
        <w:rPr>
          <w:rFonts w:hint="eastAsia"/>
          <w:b/>
          <w:sz w:val="28"/>
          <w:lang w:eastAsia="zh-CN"/>
        </w:rPr>
        <w:t>管理员</w:t>
      </w:r>
      <w:r>
        <w:rPr>
          <w:rFonts w:hint="eastAsia"/>
          <w:b/>
          <w:sz w:val="28"/>
        </w:rPr>
        <w:t>表</w:t>
      </w:r>
    </w:p>
    <w:p>
      <w:pPr>
        <w:ind w:firstLine="420"/>
        <w:rPr>
          <w:sz w:val="24"/>
          <w:szCs w:val="24"/>
        </w:rPr>
      </w:pPr>
      <w:r>
        <w:rPr>
          <w:rFonts w:hint="eastAsia"/>
          <w:sz w:val="24"/>
          <w:szCs w:val="24"/>
          <w:lang w:eastAsia="zh-CN"/>
        </w:rPr>
        <w:t>管理员</w:t>
      </w:r>
      <w:r>
        <w:rPr>
          <w:rFonts w:hint="eastAsia"/>
          <w:sz w:val="24"/>
          <w:szCs w:val="24"/>
        </w:rPr>
        <w:t>信息(</w:t>
      </w:r>
      <w:r>
        <w:rPr>
          <w:rFonts w:hint="eastAsia"/>
          <w:sz w:val="24"/>
          <w:szCs w:val="24"/>
          <w:lang w:eastAsia="zh-CN"/>
        </w:rPr>
        <w:t>管理员编号，管理员姓名，管理员密码</w:t>
      </w:r>
      <w:r>
        <w:rPr>
          <w:rFonts w:hint="eastAsia"/>
          <w:sz w:val="24"/>
          <w:szCs w:val="24"/>
        </w:rPr>
        <w:t>)</w:t>
      </w:r>
    </w:p>
    <w:p>
      <w:pPr>
        <w:ind w:firstLine="420"/>
        <w:rPr>
          <w:sz w:val="24"/>
          <w:szCs w:val="24"/>
        </w:rPr>
      </w:pPr>
    </w:p>
    <w:p>
      <w:pPr>
        <w:pStyle w:val="18"/>
        <w:ind w:firstLine="480"/>
        <w:jc w:val="center"/>
        <w:rPr>
          <w:sz w:val="24"/>
          <w:szCs w:val="24"/>
        </w:rPr>
      </w:pPr>
      <w:r>
        <w:rPr>
          <w:rFonts w:hint="eastAsia"/>
          <w:sz w:val="24"/>
          <w:szCs w:val="24"/>
        </w:rPr>
        <w:t>表tb_admin的结构</w:t>
      </w:r>
    </w:p>
    <w:tbl>
      <w:tblPr>
        <w:tblStyle w:val="14"/>
        <w:tblW w:w="8502" w:type="dxa"/>
        <w:jc w:val="center"/>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7"/>
        <w:gridCol w:w="1417"/>
        <w:gridCol w:w="1417"/>
        <w:gridCol w:w="1417"/>
        <w:gridCol w:w="1417"/>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shd w:val="clear" w:color="auto" w:fill="E3E3E3"/>
            <w:vAlign w:val="center"/>
          </w:tcPr>
          <w:p>
            <w:pPr>
              <w:pStyle w:val="19"/>
              <w:spacing w:line="240" w:lineRule="auto"/>
              <w:ind w:firstLine="0" w:firstLineChars="0"/>
              <w:jc w:val="center"/>
              <w:rPr>
                <w:sz w:val="22"/>
              </w:rPr>
            </w:pPr>
            <w:r>
              <w:rPr>
                <w:rFonts w:hint="eastAsia"/>
                <w:sz w:val="22"/>
              </w:rPr>
              <w:t>字段名</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数据类型</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主键</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非空</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外键</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Ansi="宋体"/>
                <w:sz w:val="22"/>
              </w:rPr>
            </w:pPr>
            <w:r>
              <w:rPr>
                <w:rFonts w:hint="eastAsia"/>
              </w:rPr>
              <w:t xml:space="preserve">ID             </w:t>
            </w:r>
          </w:p>
        </w:tc>
        <w:tc>
          <w:tcPr>
            <w:tcW w:w="1417" w:type="dxa"/>
            <w:vAlign w:val="center"/>
          </w:tcPr>
          <w:p>
            <w:pPr>
              <w:jc w:val="center"/>
              <w:rPr>
                <w:rFonts w:hAnsi="宋体"/>
                <w:sz w:val="22"/>
              </w:rPr>
            </w:pPr>
            <w:r>
              <w:rPr>
                <w:rFonts w:hint="eastAsia"/>
                <w:sz w:val="22"/>
              </w:rPr>
              <w:t>int</w:t>
            </w:r>
          </w:p>
        </w:tc>
        <w:tc>
          <w:tcPr>
            <w:tcW w:w="1417" w:type="dxa"/>
            <w:vAlign w:val="center"/>
          </w:tcPr>
          <w:p>
            <w:pPr>
              <w:jc w:val="center"/>
              <w:rPr>
                <w:rFonts w:hAnsi="宋体"/>
                <w:sz w:val="22"/>
              </w:rPr>
            </w:pPr>
            <w:r>
              <w:rPr>
                <w:rFonts w:hint="eastAsia" w:hAnsi="宋体"/>
                <w:sz w:val="22"/>
              </w:rPr>
              <w:t>是</w:t>
            </w:r>
          </w:p>
        </w:tc>
        <w:tc>
          <w:tcPr>
            <w:tcW w:w="1417" w:type="dxa"/>
            <w:vAlign w:val="center"/>
          </w:tcPr>
          <w:p>
            <w:pPr>
              <w:jc w:val="center"/>
              <w:rPr>
                <w:rFonts w:hAnsi="宋体"/>
                <w:sz w:val="22"/>
              </w:rPr>
            </w:pPr>
            <w:r>
              <w:rPr>
                <w:rFonts w:hint="eastAsia" w:hAnsi="宋体"/>
                <w:sz w:val="22"/>
              </w:rPr>
              <w:t>是</w:t>
            </w:r>
          </w:p>
        </w:tc>
        <w:tc>
          <w:tcPr>
            <w:tcW w:w="1417" w:type="dxa"/>
            <w:vAlign w:val="center"/>
          </w:tcPr>
          <w:p>
            <w:pPr>
              <w:jc w:val="center"/>
              <w:rPr>
                <w:rFonts w:hAnsi="宋体"/>
                <w:sz w:val="22"/>
              </w:rPr>
            </w:pPr>
          </w:p>
        </w:tc>
        <w:tc>
          <w:tcPr>
            <w:tcW w:w="1417" w:type="dxa"/>
            <w:vAlign w:val="center"/>
          </w:tcPr>
          <w:p>
            <w:pPr>
              <w:jc w:val="center"/>
              <w:rPr>
                <w:rFonts w:hAnsi="宋体"/>
                <w:sz w:val="22"/>
              </w:rPr>
            </w:pPr>
            <w:r>
              <w:rPr>
                <w:rFonts w:hint="eastAsia"/>
                <w:sz w:val="22"/>
                <w:lang w:eastAsia="zh-CN"/>
              </w:rPr>
              <w:t>管理员</w:t>
            </w:r>
            <w:r>
              <w:rPr>
                <w:rFonts w:hint="eastAsia"/>
                <w:sz w:val="22"/>
              </w:rPr>
              <w:t>编号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Ansi="宋体"/>
                <w:sz w:val="22"/>
              </w:rPr>
            </w:pPr>
            <w:r>
              <w:rPr>
                <w:rFonts w:hint="eastAsia"/>
              </w:rPr>
              <w:t xml:space="preserve">adminname             </w:t>
            </w:r>
          </w:p>
        </w:tc>
        <w:tc>
          <w:tcPr>
            <w:tcW w:w="1417" w:type="dxa"/>
            <w:vAlign w:val="center"/>
          </w:tcPr>
          <w:p>
            <w:pPr>
              <w:jc w:val="center"/>
              <w:rPr>
                <w:rFonts w:hAnsi="宋体"/>
                <w:sz w:val="22"/>
              </w:rPr>
            </w:pPr>
            <w:r>
              <w:rPr>
                <w:rFonts w:hint="eastAsia"/>
                <w:sz w:val="22"/>
              </w:rPr>
              <w:t>int</w:t>
            </w:r>
          </w:p>
        </w:tc>
        <w:tc>
          <w:tcPr>
            <w:tcW w:w="1417" w:type="dxa"/>
            <w:vAlign w:val="center"/>
          </w:tcPr>
          <w:p>
            <w:pPr>
              <w:jc w:val="center"/>
              <w:rPr>
                <w:rFonts w:hAnsi="宋体"/>
                <w:sz w:val="22"/>
              </w:rPr>
            </w:pPr>
          </w:p>
        </w:tc>
        <w:tc>
          <w:tcPr>
            <w:tcW w:w="1417" w:type="dxa"/>
            <w:vAlign w:val="center"/>
          </w:tcPr>
          <w:p>
            <w:pPr>
              <w:jc w:val="center"/>
              <w:rPr>
                <w:rFonts w:hAnsi="宋体"/>
                <w:sz w:val="22"/>
              </w:rPr>
            </w:pPr>
          </w:p>
        </w:tc>
        <w:tc>
          <w:tcPr>
            <w:tcW w:w="1417" w:type="dxa"/>
            <w:vAlign w:val="center"/>
          </w:tcPr>
          <w:p>
            <w:pPr>
              <w:jc w:val="center"/>
              <w:rPr>
                <w:rFonts w:hAnsi="宋体"/>
                <w:sz w:val="22"/>
              </w:rPr>
            </w:pPr>
            <w:r>
              <w:rPr>
                <w:rFonts w:hint="eastAsia" w:hAnsi="宋体"/>
                <w:sz w:val="22"/>
              </w:rPr>
              <w:t>是</w:t>
            </w:r>
          </w:p>
        </w:tc>
        <w:tc>
          <w:tcPr>
            <w:tcW w:w="1417" w:type="dxa"/>
            <w:vAlign w:val="center"/>
          </w:tcPr>
          <w:p>
            <w:pPr>
              <w:jc w:val="center"/>
              <w:rPr>
                <w:rFonts w:hAnsi="宋体"/>
                <w:sz w:val="22"/>
              </w:rPr>
            </w:pPr>
            <w:r>
              <w:rPr>
                <w:rFonts w:hint="eastAsia"/>
                <w:sz w:val="22"/>
                <w:lang w:eastAsia="zh-CN"/>
              </w:rPr>
              <w:t>管理员姓名</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Ansi="宋体"/>
                <w:sz w:val="22"/>
              </w:rPr>
            </w:pPr>
            <w:r>
              <w:rPr>
                <w:rFonts w:hint="eastAsia"/>
              </w:rPr>
              <w:t xml:space="preserve">password          </w:t>
            </w:r>
          </w:p>
        </w:tc>
        <w:tc>
          <w:tcPr>
            <w:tcW w:w="1417" w:type="dxa"/>
            <w:vAlign w:val="center"/>
          </w:tcPr>
          <w:p>
            <w:pPr>
              <w:jc w:val="center"/>
              <w:rPr>
                <w:rFonts w:hAnsi="宋体"/>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rFonts w:hint="eastAsia" w:eastAsia="宋体"/>
                <w:sz w:val="22"/>
                <w:lang w:eastAsia="zh-CN"/>
              </w:rPr>
            </w:pPr>
            <w:r>
              <w:rPr>
                <w:rFonts w:hint="eastAsia"/>
                <w:sz w:val="22"/>
                <w:lang w:eastAsia="zh-CN"/>
              </w:rPr>
              <w:t>管理员密码</w:t>
            </w:r>
          </w:p>
        </w:tc>
      </w:tr>
    </w:tbl>
    <w:p/>
    <w:p>
      <w:pPr>
        <w:numPr>
          <w:ilvl w:val="0"/>
          <w:numId w:val="4"/>
        </w:numPr>
        <w:ind w:left="840"/>
        <w:outlineLvl w:val="3"/>
        <w:rPr>
          <w:b/>
          <w:sz w:val="28"/>
        </w:rPr>
      </w:pPr>
      <w:r>
        <w:rPr>
          <w:rFonts w:hint="eastAsia"/>
          <w:b/>
          <w:sz w:val="28"/>
          <w:lang w:eastAsia="zh-CN"/>
        </w:rPr>
        <w:t>用户</w:t>
      </w:r>
      <w:r>
        <w:rPr>
          <w:rFonts w:hint="eastAsia"/>
          <w:b/>
          <w:sz w:val="28"/>
        </w:rPr>
        <w:t>表</w:t>
      </w:r>
    </w:p>
    <w:p>
      <w:pPr>
        <w:ind w:firstLine="420"/>
        <w:rPr>
          <w:sz w:val="24"/>
          <w:szCs w:val="24"/>
        </w:rPr>
      </w:pPr>
      <w:r>
        <w:rPr>
          <w:rFonts w:hint="eastAsia"/>
          <w:sz w:val="24"/>
          <w:szCs w:val="24"/>
          <w:lang w:eastAsia="zh-CN"/>
        </w:rPr>
        <w:t>用户</w:t>
      </w:r>
      <w:r>
        <w:rPr>
          <w:rFonts w:hint="eastAsia"/>
          <w:sz w:val="24"/>
          <w:szCs w:val="24"/>
        </w:rPr>
        <w:t>信息(</w:t>
      </w:r>
      <w:r>
        <w:rPr>
          <w:rFonts w:hint="eastAsia"/>
          <w:sz w:val="24"/>
          <w:szCs w:val="24"/>
          <w:lang w:eastAsia="zh-CN"/>
        </w:rPr>
        <w:t>用户</w:t>
      </w:r>
      <w:r>
        <w:rPr>
          <w:rFonts w:hint="eastAsia"/>
          <w:sz w:val="24"/>
          <w:szCs w:val="24"/>
        </w:rPr>
        <w:t>编号、</w:t>
      </w:r>
      <w:r>
        <w:rPr>
          <w:rFonts w:hint="eastAsia"/>
          <w:sz w:val="24"/>
          <w:szCs w:val="24"/>
          <w:lang w:eastAsia="zh-CN"/>
        </w:rPr>
        <w:t>用户性别、用户年龄、用户用户名、用户密码、用户阅读记录、用户邮箱、用户是否为</w:t>
      </w:r>
      <w:r>
        <w:rPr>
          <w:rFonts w:hint="eastAsia"/>
          <w:sz w:val="24"/>
          <w:szCs w:val="24"/>
          <w:lang w:val="en-US" w:eastAsia="zh-CN"/>
        </w:rPr>
        <w:t>VIP</w:t>
      </w:r>
      <w:r>
        <w:rPr>
          <w:rFonts w:hint="eastAsia"/>
          <w:sz w:val="24"/>
          <w:szCs w:val="24"/>
        </w:rPr>
        <w:t>)</w:t>
      </w:r>
    </w:p>
    <w:p>
      <w:pPr>
        <w:ind w:firstLine="420"/>
        <w:rPr>
          <w:sz w:val="24"/>
          <w:szCs w:val="24"/>
        </w:rPr>
      </w:pPr>
    </w:p>
    <w:p>
      <w:pPr>
        <w:pStyle w:val="18"/>
        <w:ind w:firstLine="480"/>
        <w:jc w:val="center"/>
        <w:rPr>
          <w:sz w:val="24"/>
          <w:szCs w:val="24"/>
        </w:rPr>
      </w:pPr>
      <w:r>
        <w:rPr>
          <w:rFonts w:hint="eastAsia"/>
          <w:sz w:val="24"/>
          <w:szCs w:val="24"/>
        </w:rPr>
        <w:t>表ACTIVE_INFO的结构</w:t>
      </w:r>
    </w:p>
    <w:tbl>
      <w:tblPr>
        <w:tblStyle w:val="14"/>
        <w:tblW w:w="8502" w:type="dxa"/>
        <w:jc w:val="center"/>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7"/>
        <w:gridCol w:w="1417"/>
        <w:gridCol w:w="1417"/>
        <w:gridCol w:w="1417"/>
        <w:gridCol w:w="1417"/>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shd w:val="clear" w:color="auto" w:fill="E3E3E3"/>
            <w:vAlign w:val="center"/>
          </w:tcPr>
          <w:p>
            <w:pPr>
              <w:pStyle w:val="19"/>
              <w:spacing w:line="240" w:lineRule="auto"/>
              <w:ind w:firstLine="0" w:firstLineChars="0"/>
              <w:jc w:val="center"/>
              <w:rPr>
                <w:sz w:val="22"/>
              </w:rPr>
            </w:pPr>
            <w:r>
              <w:rPr>
                <w:rFonts w:hint="eastAsia"/>
                <w:sz w:val="22"/>
              </w:rPr>
              <w:t>字段名</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数据类型</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主键</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非空</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外键</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Ansi="宋体"/>
                <w:sz w:val="22"/>
              </w:rPr>
            </w:pPr>
            <w:r>
              <w:rPr>
                <w:rFonts w:hint="eastAsia"/>
                <w:lang w:val="en-US" w:eastAsia="zh-CN"/>
              </w:rPr>
              <w:t>id</w:t>
            </w:r>
            <w:r>
              <w:rPr>
                <w:rFonts w:hint="eastAsia"/>
              </w:rPr>
              <w:t xml:space="preserve">   </w:t>
            </w:r>
          </w:p>
        </w:tc>
        <w:tc>
          <w:tcPr>
            <w:tcW w:w="1417" w:type="dxa"/>
            <w:vAlign w:val="center"/>
          </w:tcPr>
          <w:p>
            <w:pPr>
              <w:jc w:val="center"/>
              <w:rPr>
                <w:rFonts w:hAnsi="宋体"/>
                <w:sz w:val="22"/>
              </w:rPr>
            </w:pPr>
            <w:r>
              <w:rPr>
                <w:rFonts w:hint="eastAsia"/>
                <w:sz w:val="22"/>
              </w:rPr>
              <w:t>int</w:t>
            </w:r>
          </w:p>
        </w:tc>
        <w:tc>
          <w:tcPr>
            <w:tcW w:w="1417" w:type="dxa"/>
            <w:vAlign w:val="center"/>
          </w:tcPr>
          <w:p>
            <w:pPr>
              <w:jc w:val="center"/>
              <w:rPr>
                <w:rFonts w:hAnsi="宋体"/>
                <w:sz w:val="22"/>
              </w:rPr>
            </w:pPr>
            <w:r>
              <w:rPr>
                <w:rFonts w:hint="eastAsia" w:hAnsi="宋体"/>
                <w:sz w:val="22"/>
              </w:rPr>
              <w:t>是</w:t>
            </w:r>
          </w:p>
        </w:tc>
        <w:tc>
          <w:tcPr>
            <w:tcW w:w="1417" w:type="dxa"/>
            <w:vAlign w:val="center"/>
          </w:tcPr>
          <w:p>
            <w:pPr>
              <w:jc w:val="center"/>
              <w:rPr>
                <w:rFonts w:hAnsi="宋体"/>
                <w:sz w:val="22"/>
              </w:rPr>
            </w:pPr>
            <w:r>
              <w:rPr>
                <w:rFonts w:hint="eastAsia" w:hAnsi="宋体"/>
                <w:sz w:val="22"/>
              </w:rPr>
              <w:t>是</w:t>
            </w:r>
          </w:p>
        </w:tc>
        <w:tc>
          <w:tcPr>
            <w:tcW w:w="1417" w:type="dxa"/>
            <w:vAlign w:val="center"/>
          </w:tcPr>
          <w:p>
            <w:pPr>
              <w:jc w:val="center"/>
              <w:rPr>
                <w:rFonts w:hAnsi="宋体"/>
                <w:sz w:val="22"/>
              </w:rPr>
            </w:pPr>
          </w:p>
        </w:tc>
        <w:tc>
          <w:tcPr>
            <w:tcW w:w="1417" w:type="dxa"/>
            <w:vAlign w:val="center"/>
          </w:tcPr>
          <w:p>
            <w:pPr>
              <w:jc w:val="center"/>
              <w:rPr>
                <w:rFonts w:hAnsi="宋体"/>
                <w:sz w:val="22"/>
              </w:rPr>
            </w:pPr>
            <w:r>
              <w:rPr>
                <w:rFonts w:hint="eastAsia"/>
                <w:sz w:val="22"/>
                <w:lang w:eastAsia="zh-CN"/>
              </w:rPr>
              <w:t>用户</w:t>
            </w:r>
            <w:r>
              <w:rPr>
                <w:rFonts w:hint="eastAsia"/>
                <w:sz w:val="22"/>
              </w:rPr>
              <w:t>编号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Ansi="宋体"/>
                <w:sz w:val="22"/>
              </w:rPr>
            </w:pPr>
            <w:r>
              <w:rPr>
                <w:rFonts w:hint="eastAsia"/>
              </w:rPr>
              <w:t xml:space="preserve">sex </w:t>
            </w:r>
          </w:p>
        </w:tc>
        <w:tc>
          <w:tcPr>
            <w:tcW w:w="1417" w:type="dxa"/>
            <w:vAlign w:val="center"/>
          </w:tcPr>
          <w:p>
            <w:pPr>
              <w:jc w:val="center"/>
              <w:rPr>
                <w:rFonts w:hAnsi="宋体"/>
                <w:sz w:val="22"/>
              </w:rPr>
            </w:pPr>
            <w:r>
              <w:rPr>
                <w:rFonts w:hint="eastAsia"/>
                <w:sz w:val="22"/>
              </w:rPr>
              <w:t>varchar</w:t>
            </w:r>
          </w:p>
        </w:tc>
        <w:tc>
          <w:tcPr>
            <w:tcW w:w="1417" w:type="dxa"/>
            <w:vAlign w:val="center"/>
          </w:tcPr>
          <w:p>
            <w:pPr>
              <w:jc w:val="center"/>
              <w:rPr>
                <w:rFonts w:hAnsi="宋体"/>
                <w:sz w:val="22"/>
              </w:rPr>
            </w:pPr>
          </w:p>
        </w:tc>
        <w:tc>
          <w:tcPr>
            <w:tcW w:w="1417" w:type="dxa"/>
            <w:vAlign w:val="center"/>
          </w:tcPr>
          <w:p>
            <w:pPr>
              <w:jc w:val="center"/>
              <w:rPr>
                <w:rFonts w:hAnsi="宋体"/>
                <w:sz w:val="22"/>
              </w:rPr>
            </w:pPr>
          </w:p>
        </w:tc>
        <w:tc>
          <w:tcPr>
            <w:tcW w:w="1417" w:type="dxa"/>
            <w:vAlign w:val="center"/>
          </w:tcPr>
          <w:p>
            <w:pPr>
              <w:jc w:val="center"/>
              <w:rPr>
                <w:rFonts w:hAnsi="宋体"/>
                <w:sz w:val="22"/>
              </w:rPr>
            </w:pPr>
            <w:r>
              <w:rPr>
                <w:rFonts w:hint="eastAsia" w:hAnsi="宋体"/>
                <w:sz w:val="22"/>
              </w:rPr>
              <w:t>是</w:t>
            </w:r>
          </w:p>
        </w:tc>
        <w:tc>
          <w:tcPr>
            <w:tcW w:w="1417" w:type="dxa"/>
            <w:vAlign w:val="center"/>
          </w:tcPr>
          <w:p>
            <w:pPr>
              <w:jc w:val="center"/>
              <w:rPr>
                <w:rFonts w:hAnsi="宋体"/>
                <w:sz w:val="22"/>
              </w:rPr>
            </w:pPr>
            <w:r>
              <w:rPr>
                <w:rFonts w:hint="eastAsia"/>
                <w:sz w:val="24"/>
                <w:szCs w:val="24"/>
                <w:lang w:eastAsia="zh-CN"/>
              </w:rPr>
              <w:t>用户性别</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Ansi="宋体"/>
                <w:sz w:val="22"/>
              </w:rPr>
            </w:pPr>
            <w:r>
              <w:rPr>
                <w:rFonts w:hint="eastAsia"/>
              </w:rPr>
              <w:t xml:space="preserve">age  </w:t>
            </w:r>
          </w:p>
        </w:tc>
        <w:tc>
          <w:tcPr>
            <w:tcW w:w="1417" w:type="dxa"/>
            <w:vAlign w:val="center"/>
          </w:tcPr>
          <w:p>
            <w:pPr>
              <w:jc w:val="center"/>
              <w:rPr>
                <w:rFonts w:hAnsi="宋体"/>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sz w:val="22"/>
              </w:rPr>
            </w:pPr>
            <w:r>
              <w:rPr>
                <w:rFonts w:hint="eastAsia"/>
                <w:sz w:val="24"/>
                <w:szCs w:val="24"/>
                <w:lang w:eastAsia="zh-CN"/>
              </w:rPr>
              <w:t>用户年龄</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pPr>
            <w:r>
              <w:rPr>
                <w:rFonts w:hint="eastAsia"/>
              </w:rPr>
              <w:t xml:space="preserve">username            </w:t>
            </w:r>
          </w:p>
        </w:tc>
        <w:tc>
          <w:tcPr>
            <w:tcW w:w="1417" w:type="dxa"/>
            <w:vAlign w:val="center"/>
          </w:tcPr>
          <w:p>
            <w:pPr>
              <w:jc w:val="center"/>
              <w:rPr>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sz w:val="22"/>
              </w:rPr>
            </w:pPr>
            <w:r>
              <w:rPr>
                <w:rFonts w:hint="eastAsia"/>
                <w:sz w:val="24"/>
                <w:szCs w:val="24"/>
                <w:lang w:eastAsia="zh-CN"/>
              </w:rPr>
              <w:t>用户用户名</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pPr>
            <w:r>
              <w:rPr>
                <w:rFonts w:hint="eastAsia"/>
                <w:lang w:val="en-US" w:eastAsia="zh-CN"/>
              </w:rPr>
              <w:t>password</w:t>
            </w:r>
            <w:r>
              <w:rPr>
                <w:rFonts w:hint="eastAsia"/>
              </w:rPr>
              <w:t xml:space="preserve">       </w:t>
            </w:r>
          </w:p>
        </w:tc>
        <w:tc>
          <w:tcPr>
            <w:tcW w:w="1417" w:type="dxa"/>
            <w:vAlign w:val="center"/>
          </w:tcPr>
          <w:p>
            <w:pPr>
              <w:jc w:val="center"/>
              <w:rPr>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sz w:val="22"/>
              </w:rPr>
            </w:pPr>
            <w:r>
              <w:rPr>
                <w:rFonts w:hint="eastAsia"/>
                <w:sz w:val="24"/>
                <w:szCs w:val="24"/>
                <w:lang w:eastAsia="zh-CN"/>
              </w:rPr>
              <w:t>用户密码</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pPr>
            <w:r>
              <w:rPr>
                <w:rFonts w:hint="eastAsia"/>
              </w:rPr>
              <w:t xml:space="preserve">readhistory         </w:t>
            </w:r>
          </w:p>
        </w:tc>
        <w:tc>
          <w:tcPr>
            <w:tcW w:w="1417" w:type="dxa"/>
            <w:vAlign w:val="center"/>
          </w:tcPr>
          <w:p>
            <w:pPr>
              <w:jc w:val="center"/>
              <w:rPr>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sz w:val="22"/>
              </w:rPr>
            </w:pPr>
            <w:r>
              <w:rPr>
                <w:rFonts w:hint="eastAsia"/>
                <w:sz w:val="24"/>
                <w:szCs w:val="24"/>
                <w:lang w:eastAsia="zh-CN"/>
              </w:rPr>
              <w:t>用户阅读记录</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pPr>
            <w:r>
              <w:rPr>
                <w:rFonts w:hint="eastAsia"/>
              </w:rPr>
              <w:t xml:space="preserve">email             </w:t>
            </w:r>
          </w:p>
        </w:tc>
        <w:tc>
          <w:tcPr>
            <w:tcW w:w="1417" w:type="dxa"/>
            <w:vAlign w:val="center"/>
          </w:tcPr>
          <w:p>
            <w:pPr>
              <w:jc w:val="center"/>
              <w:rPr>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sz w:val="22"/>
              </w:rPr>
            </w:pPr>
            <w:r>
              <w:rPr>
                <w:rFonts w:hint="eastAsia"/>
                <w:sz w:val="24"/>
                <w:szCs w:val="24"/>
                <w:lang w:eastAsia="zh-CN"/>
              </w:rPr>
              <w:t>用户邮箱</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pPr>
            <w:r>
              <w:rPr>
                <w:rFonts w:hint="eastAsia"/>
              </w:rPr>
              <w:t xml:space="preserve">vip         </w:t>
            </w:r>
          </w:p>
        </w:tc>
        <w:tc>
          <w:tcPr>
            <w:tcW w:w="1417" w:type="dxa"/>
            <w:vAlign w:val="center"/>
          </w:tcPr>
          <w:p>
            <w:pPr>
              <w:jc w:val="center"/>
              <w:rPr>
                <w:rFonts w:hint="eastAsia" w:eastAsia="宋体"/>
                <w:sz w:val="22"/>
                <w:lang w:eastAsia="zh-CN"/>
              </w:rPr>
            </w:pPr>
            <w:r>
              <w:rPr>
                <w:rFonts w:hint="eastAsia"/>
                <w:sz w:val="22"/>
                <w:lang w:val="en-US" w:eastAsia="zh-CN"/>
              </w:rPr>
              <w:t>int</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sz w:val="22"/>
              </w:rPr>
            </w:pPr>
            <w:r>
              <w:rPr>
                <w:rFonts w:hint="eastAsia"/>
                <w:sz w:val="24"/>
                <w:szCs w:val="24"/>
                <w:lang w:eastAsia="zh-CN"/>
              </w:rPr>
              <w:t>用户是否为</w:t>
            </w:r>
            <w:r>
              <w:rPr>
                <w:rFonts w:hint="eastAsia"/>
                <w:sz w:val="24"/>
                <w:szCs w:val="24"/>
                <w:lang w:val="en-US" w:eastAsia="zh-CN"/>
              </w:rPr>
              <w:t>VIP</w:t>
            </w:r>
          </w:p>
        </w:tc>
      </w:tr>
    </w:tbl>
    <w:p>
      <w:pPr>
        <w:jc w:val="center"/>
      </w:pPr>
    </w:p>
    <w:p>
      <w:pPr>
        <w:numPr>
          <w:ilvl w:val="0"/>
          <w:numId w:val="5"/>
        </w:numPr>
        <w:outlineLvl w:val="3"/>
        <w:rPr>
          <w:b/>
          <w:sz w:val="28"/>
        </w:rPr>
      </w:pPr>
      <w:r>
        <w:rPr>
          <w:rFonts w:hint="eastAsia"/>
          <w:b/>
          <w:sz w:val="28"/>
          <w:lang w:eastAsia="zh-CN"/>
        </w:rPr>
        <w:t>小说</w:t>
      </w:r>
      <w:r>
        <w:rPr>
          <w:rFonts w:hint="eastAsia"/>
          <w:b/>
          <w:sz w:val="28"/>
        </w:rPr>
        <w:t>信息表</w:t>
      </w:r>
    </w:p>
    <w:p>
      <w:pPr>
        <w:ind w:firstLine="420"/>
        <w:rPr>
          <w:b/>
          <w:sz w:val="24"/>
          <w:szCs w:val="24"/>
        </w:rPr>
      </w:pPr>
      <w:r>
        <w:rPr>
          <w:rFonts w:hint="eastAsia"/>
          <w:sz w:val="24"/>
          <w:szCs w:val="24"/>
          <w:lang w:eastAsia="zh-CN"/>
        </w:rPr>
        <w:t>小说</w:t>
      </w:r>
      <w:r>
        <w:rPr>
          <w:rFonts w:hint="eastAsia"/>
          <w:sz w:val="24"/>
          <w:szCs w:val="24"/>
        </w:rPr>
        <w:t>信息(</w:t>
      </w:r>
      <w:r>
        <w:rPr>
          <w:rFonts w:hint="eastAsia"/>
          <w:sz w:val="24"/>
          <w:szCs w:val="24"/>
          <w:lang w:eastAsia="zh-CN"/>
        </w:rPr>
        <w:t>小说</w:t>
      </w:r>
      <w:r>
        <w:rPr>
          <w:rFonts w:hint="eastAsia"/>
          <w:sz w:val="24"/>
          <w:szCs w:val="24"/>
        </w:rPr>
        <w:t>编号、</w:t>
      </w:r>
      <w:r>
        <w:rPr>
          <w:rFonts w:hint="eastAsia"/>
          <w:sz w:val="24"/>
          <w:szCs w:val="24"/>
          <w:lang w:eastAsia="zh-CN"/>
        </w:rPr>
        <w:t>小说</w:t>
      </w:r>
      <w:r>
        <w:rPr>
          <w:rFonts w:hint="eastAsia"/>
          <w:sz w:val="24"/>
          <w:szCs w:val="24"/>
        </w:rPr>
        <w:t>名称、</w:t>
      </w:r>
      <w:r>
        <w:rPr>
          <w:rFonts w:hint="eastAsia"/>
          <w:sz w:val="24"/>
          <w:szCs w:val="24"/>
          <w:lang w:eastAsia="zh-CN"/>
        </w:rPr>
        <w:t>小说记者</w:t>
      </w:r>
      <w:r>
        <w:rPr>
          <w:rFonts w:hint="eastAsia"/>
          <w:sz w:val="24"/>
          <w:szCs w:val="24"/>
        </w:rPr>
        <w:t>、</w:t>
      </w:r>
      <w:r>
        <w:rPr>
          <w:rFonts w:hint="eastAsia"/>
          <w:sz w:val="24"/>
          <w:szCs w:val="24"/>
          <w:lang w:eastAsia="zh-CN"/>
        </w:rPr>
        <w:t>小说点击量</w:t>
      </w:r>
      <w:r>
        <w:rPr>
          <w:rFonts w:hint="eastAsia"/>
          <w:sz w:val="24"/>
          <w:szCs w:val="24"/>
        </w:rPr>
        <w:t>、</w:t>
      </w:r>
      <w:r>
        <w:rPr>
          <w:rFonts w:hint="eastAsia"/>
          <w:sz w:val="24"/>
          <w:szCs w:val="24"/>
          <w:lang w:eastAsia="zh-CN"/>
        </w:rPr>
        <w:t>小说图片</w:t>
      </w:r>
      <w:r>
        <w:rPr>
          <w:rFonts w:hint="eastAsia"/>
          <w:sz w:val="24"/>
          <w:szCs w:val="24"/>
        </w:rPr>
        <w:t>、</w:t>
      </w:r>
      <w:r>
        <w:rPr>
          <w:rFonts w:hint="eastAsia"/>
          <w:sz w:val="24"/>
          <w:szCs w:val="24"/>
          <w:lang w:eastAsia="zh-CN"/>
        </w:rPr>
        <w:t>小说介绍、小说类型、小说添加时间、小说修改时间、是否为</w:t>
      </w:r>
      <w:r>
        <w:rPr>
          <w:rFonts w:hint="eastAsia"/>
          <w:sz w:val="24"/>
          <w:szCs w:val="24"/>
          <w:lang w:val="en-US" w:eastAsia="zh-CN"/>
        </w:rPr>
        <w:t>VIP)</w:t>
      </w:r>
    </w:p>
    <w:p>
      <w:pPr>
        <w:pStyle w:val="18"/>
        <w:ind w:firstLine="480"/>
        <w:jc w:val="center"/>
        <w:rPr>
          <w:sz w:val="24"/>
          <w:szCs w:val="24"/>
        </w:rPr>
      </w:pPr>
      <w:r>
        <w:rPr>
          <w:rFonts w:hint="eastAsia"/>
          <w:sz w:val="24"/>
          <w:szCs w:val="24"/>
        </w:rPr>
        <w:t>表CLASSROOM_INFO的结构</w:t>
      </w:r>
    </w:p>
    <w:tbl>
      <w:tblPr>
        <w:tblStyle w:val="14"/>
        <w:tblW w:w="8502" w:type="dxa"/>
        <w:jc w:val="center"/>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7"/>
        <w:gridCol w:w="1417"/>
        <w:gridCol w:w="1417"/>
        <w:gridCol w:w="1417"/>
        <w:gridCol w:w="1417"/>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shd w:val="clear" w:color="auto" w:fill="E3E3E3"/>
            <w:vAlign w:val="center"/>
          </w:tcPr>
          <w:p>
            <w:pPr>
              <w:pStyle w:val="19"/>
              <w:spacing w:line="240" w:lineRule="auto"/>
              <w:ind w:firstLine="0" w:firstLineChars="0"/>
              <w:jc w:val="center"/>
              <w:rPr>
                <w:sz w:val="22"/>
              </w:rPr>
            </w:pPr>
            <w:r>
              <w:rPr>
                <w:rFonts w:hint="eastAsia"/>
                <w:sz w:val="22"/>
              </w:rPr>
              <w:t>字段名</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数据类型</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主键</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非空</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外键</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Ansi="宋体"/>
                <w:sz w:val="22"/>
              </w:rPr>
            </w:pPr>
            <w:r>
              <w:rPr>
                <w:rFonts w:hint="eastAsia"/>
                <w:lang w:val="en-US" w:eastAsia="zh-CN"/>
              </w:rPr>
              <w:t>id</w:t>
            </w:r>
            <w:r>
              <w:rPr>
                <w:rFonts w:hint="eastAsia"/>
              </w:rPr>
              <w:t xml:space="preserve">     </w:t>
            </w:r>
          </w:p>
        </w:tc>
        <w:tc>
          <w:tcPr>
            <w:tcW w:w="1417" w:type="dxa"/>
            <w:vAlign w:val="center"/>
          </w:tcPr>
          <w:p>
            <w:pPr>
              <w:jc w:val="center"/>
              <w:rPr>
                <w:rFonts w:hAnsi="宋体"/>
                <w:sz w:val="22"/>
              </w:rPr>
            </w:pPr>
            <w:r>
              <w:rPr>
                <w:rFonts w:hint="eastAsia"/>
                <w:sz w:val="22"/>
              </w:rPr>
              <w:t>int</w:t>
            </w:r>
          </w:p>
        </w:tc>
        <w:tc>
          <w:tcPr>
            <w:tcW w:w="1417" w:type="dxa"/>
            <w:vAlign w:val="center"/>
          </w:tcPr>
          <w:p>
            <w:pPr>
              <w:jc w:val="center"/>
              <w:rPr>
                <w:rFonts w:hAnsi="宋体"/>
                <w:sz w:val="22"/>
              </w:rPr>
            </w:pPr>
            <w:r>
              <w:rPr>
                <w:rFonts w:hint="eastAsia" w:hAnsi="宋体"/>
                <w:sz w:val="22"/>
              </w:rPr>
              <w:t>是</w:t>
            </w:r>
          </w:p>
        </w:tc>
        <w:tc>
          <w:tcPr>
            <w:tcW w:w="1417" w:type="dxa"/>
            <w:vAlign w:val="center"/>
          </w:tcPr>
          <w:p>
            <w:pPr>
              <w:jc w:val="center"/>
              <w:rPr>
                <w:rFonts w:hAnsi="宋体"/>
                <w:sz w:val="22"/>
              </w:rPr>
            </w:pPr>
            <w:r>
              <w:rPr>
                <w:rFonts w:hint="eastAsia" w:hAnsi="宋体"/>
                <w:sz w:val="22"/>
              </w:rPr>
              <w:t>是</w:t>
            </w:r>
          </w:p>
        </w:tc>
        <w:tc>
          <w:tcPr>
            <w:tcW w:w="1417" w:type="dxa"/>
            <w:vAlign w:val="center"/>
          </w:tcPr>
          <w:p>
            <w:pPr>
              <w:jc w:val="center"/>
              <w:rPr>
                <w:rFonts w:hAnsi="宋体"/>
                <w:sz w:val="22"/>
              </w:rPr>
            </w:pPr>
          </w:p>
        </w:tc>
        <w:tc>
          <w:tcPr>
            <w:tcW w:w="1417" w:type="dxa"/>
            <w:vAlign w:val="center"/>
          </w:tcPr>
          <w:p>
            <w:pPr>
              <w:jc w:val="center"/>
              <w:rPr>
                <w:rFonts w:hAnsi="宋体"/>
                <w:sz w:val="22"/>
              </w:rPr>
            </w:pPr>
            <w:r>
              <w:rPr>
                <w:rFonts w:hint="eastAsia"/>
                <w:sz w:val="22"/>
                <w:lang w:eastAsia="zh-CN"/>
              </w:rPr>
              <w:t>小说</w:t>
            </w:r>
            <w:r>
              <w:rPr>
                <w:rFonts w:hint="eastAsia"/>
                <w:sz w:val="22"/>
              </w:rPr>
              <w:t>编号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Ansi="宋体"/>
                <w:sz w:val="22"/>
              </w:rPr>
            </w:pPr>
            <w:r>
              <w:rPr>
                <w:rFonts w:hint="eastAsia"/>
              </w:rPr>
              <w:t xml:space="preserve">novelname </w:t>
            </w:r>
          </w:p>
        </w:tc>
        <w:tc>
          <w:tcPr>
            <w:tcW w:w="1417" w:type="dxa"/>
            <w:vAlign w:val="center"/>
          </w:tcPr>
          <w:p>
            <w:pPr>
              <w:jc w:val="center"/>
              <w:rPr>
                <w:rFonts w:hAnsi="宋体"/>
                <w:sz w:val="22"/>
              </w:rPr>
            </w:pPr>
            <w:r>
              <w:rPr>
                <w:rFonts w:hint="eastAsia"/>
                <w:sz w:val="22"/>
              </w:rPr>
              <w:t>varchar</w:t>
            </w:r>
          </w:p>
        </w:tc>
        <w:tc>
          <w:tcPr>
            <w:tcW w:w="1417" w:type="dxa"/>
            <w:vAlign w:val="center"/>
          </w:tcPr>
          <w:p>
            <w:pPr>
              <w:jc w:val="center"/>
              <w:rPr>
                <w:rFonts w:hAnsi="宋体"/>
                <w:sz w:val="22"/>
              </w:rPr>
            </w:pPr>
          </w:p>
        </w:tc>
        <w:tc>
          <w:tcPr>
            <w:tcW w:w="1417" w:type="dxa"/>
            <w:vAlign w:val="center"/>
          </w:tcPr>
          <w:p>
            <w:pPr>
              <w:jc w:val="center"/>
              <w:rPr>
                <w:rFonts w:hAnsi="宋体"/>
                <w:sz w:val="22"/>
              </w:rPr>
            </w:pPr>
          </w:p>
        </w:tc>
        <w:tc>
          <w:tcPr>
            <w:tcW w:w="1417" w:type="dxa"/>
            <w:vAlign w:val="center"/>
          </w:tcPr>
          <w:p>
            <w:pPr>
              <w:jc w:val="center"/>
              <w:rPr>
                <w:rFonts w:hAnsi="宋体"/>
                <w:sz w:val="22"/>
              </w:rPr>
            </w:pPr>
          </w:p>
        </w:tc>
        <w:tc>
          <w:tcPr>
            <w:tcW w:w="1417" w:type="dxa"/>
            <w:vAlign w:val="center"/>
          </w:tcPr>
          <w:p>
            <w:pPr>
              <w:jc w:val="center"/>
              <w:rPr>
                <w:rFonts w:hAnsi="宋体"/>
                <w:sz w:val="22"/>
              </w:rPr>
            </w:pPr>
            <w:r>
              <w:rPr>
                <w:rFonts w:hint="eastAsia"/>
                <w:sz w:val="22"/>
                <w:lang w:eastAsia="zh-CN"/>
              </w:rPr>
              <w:t>小说</w:t>
            </w:r>
            <w:r>
              <w:rPr>
                <w:rFonts w:hint="eastAsia"/>
                <w:sz w:val="22"/>
              </w:rPr>
              <w:t>名称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Ansi="宋体"/>
                <w:sz w:val="22"/>
              </w:rPr>
            </w:pPr>
            <w:r>
              <w:rPr>
                <w:rFonts w:hint="eastAsia"/>
              </w:rPr>
              <w:t xml:space="preserve">writer    </w:t>
            </w:r>
          </w:p>
        </w:tc>
        <w:tc>
          <w:tcPr>
            <w:tcW w:w="1417" w:type="dxa"/>
            <w:vAlign w:val="center"/>
          </w:tcPr>
          <w:p>
            <w:pPr>
              <w:jc w:val="center"/>
              <w:rPr>
                <w:rFonts w:hAnsi="宋体"/>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rFonts w:hint="eastAsia" w:eastAsia="宋体"/>
                <w:sz w:val="22"/>
                <w:lang w:eastAsia="zh-CN"/>
              </w:rPr>
            </w:pPr>
            <w:r>
              <w:rPr>
                <w:rFonts w:hint="eastAsia"/>
                <w:sz w:val="22"/>
                <w:lang w:eastAsia="zh-CN"/>
              </w:rPr>
              <w:t>小说记者</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pPr>
            <w:r>
              <w:rPr>
                <w:rFonts w:hint="eastAsia"/>
              </w:rPr>
              <w:t xml:space="preserve">click  </w:t>
            </w:r>
          </w:p>
        </w:tc>
        <w:tc>
          <w:tcPr>
            <w:tcW w:w="1417" w:type="dxa"/>
            <w:vAlign w:val="center"/>
          </w:tcPr>
          <w:p>
            <w:pPr>
              <w:jc w:val="center"/>
              <w:rPr>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sz w:val="22"/>
              </w:rPr>
            </w:pPr>
            <w:r>
              <w:rPr>
                <w:rFonts w:hint="eastAsia"/>
                <w:sz w:val="24"/>
                <w:szCs w:val="24"/>
                <w:lang w:eastAsia="zh-CN"/>
              </w:rPr>
              <w:t>小说点击量</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pPr>
            <w:r>
              <w:rPr>
                <w:rFonts w:hint="eastAsia"/>
              </w:rPr>
              <w:t xml:space="preserve">image   </w:t>
            </w:r>
          </w:p>
        </w:tc>
        <w:tc>
          <w:tcPr>
            <w:tcW w:w="1417" w:type="dxa"/>
            <w:vAlign w:val="center"/>
          </w:tcPr>
          <w:p>
            <w:pPr>
              <w:jc w:val="center"/>
              <w:rPr>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sz w:val="22"/>
              </w:rPr>
            </w:pPr>
            <w:r>
              <w:rPr>
                <w:rFonts w:hint="eastAsia"/>
                <w:sz w:val="24"/>
                <w:szCs w:val="24"/>
                <w:lang w:eastAsia="zh-CN"/>
              </w:rPr>
              <w:t>小说图片</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pPr>
            <w:r>
              <w:rPr>
                <w:rFonts w:hint="eastAsia"/>
              </w:rPr>
              <w:t xml:space="preserve">introduce </w:t>
            </w:r>
          </w:p>
        </w:tc>
        <w:tc>
          <w:tcPr>
            <w:tcW w:w="1417" w:type="dxa"/>
            <w:vAlign w:val="center"/>
          </w:tcPr>
          <w:p>
            <w:pPr>
              <w:jc w:val="center"/>
              <w:rPr>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sz w:val="22"/>
              </w:rPr>
            </w:pPr>
            <w:r>
              <w:rPr>
                <w:rFonts w:hint="eastAsia"/>
                <w:sz w:val="24"/>
                <w:szCs w:val="24"/>
                <w:lang w:eastAsia="zh-CN"/>
              </w:rPr>
              <w:t>小说介绍</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int="eastAsia"/>
              </w:rPr>
            </w:pPr>
            <w:r>
              <w:rPr>
                <w:rFonts w:hint="eastAsia"/>
              </w:rPr>
              <w:t>type</w:t>
            </w:r>
          </w:p>
        </w:tc>
        <w:tc>
          <w:tcPr>
            <w:tcW w:w="1417" w:type="dxa"/>
            <w:vAlign w:val="center"/>
          </w:tcPr>
          <w:p>
            <w:pPr>
              <w:jc w:val="center"/>
              <w:rPr>
                <w:rFonts w:hint="eastAsia"/>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rFonts w:hint="eastAsia"/>
                <w:sz w:val="22"/>
              </w:rPr>
            </w:pPr>
            <w:r>
              <w:rPr>
                <w:rFonts w:hint="eastAsia"/>
                <w:sz w:val="24"/>
                <w:szCs w:val="24"/>
                <w:lang w:eastAsia="zh-CN"/>
              </w:rPr>
              <w:t>小说类型</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int="eastAsia"/>
              </w:rPr>
            </w:pPr>
            <w:r>
              <w:rPr>
                <w:rFonts w:hint="eastAsia"/>
              </w:rPr>
              <w:t>addtime</w:t>
            </w:r>
          </w:p>
        </w:tc>
        <w:tc>
          <w:tcPr>
            <w:tcW w:w="1417" w:type="dxa"/>
            <w:vAlign w:val="center"/>
          </w:tcPr>
          <w:p>
            <w:pPr>
              <w:jc w:val="center"/>
              <w:rPr>
                <w:rFonts w:hint="eastAsia"/>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rFonts w:hint="eastAsia"/>
                <w:sz w:val="22"/>
              </w:rPr>
            </w:pPr>
            <w:r>
              <w:rPr>
                <w:rFonts w:hint="eastAsia"/>
                <w:sz w:val="24"/>
                <w:szCs w:val="24"/>
                <w:lang w:eastAsia="zh-CN"/>
              </w:rPr>
              <w:t>小说添加时间</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int="eastAsia"/>
              </w:rPr>
            </w:pPr>
            <w:r>
              <w:rPr>
                <w:rFonts w:hint="eastAsia"/>
              </w:rPr>
              <w:t>updatetime</w:t>
            </w:r>
          </w:p>
        </w:tc>
        <w:tc>
          <w:tcPr>
            <w:tcW w:w="1417" w:type="dxa"/>
            <w:vAlign w:val="center"/>
          </w:tcPr>
          <w:p>
            <w:pPr>
              <w:jc w:val="center"/>
              <w:rPr>
                <w:rFonts w:hint="eastAsia"/>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rFonts w:hint="eastAsia"/>
                <w:sz w:val="22"/>
              </w:rPr>
            </w:pPr>
            <w:r>
              <w:rPr>
                <w:rFonts w:hint="eastAsia"/>
                <w:sz w:val="24"/>
                <w:szCs w:val="24"/>
                <w:lang w:eastAsia="zh-CN"/>
              </w:rPr>
              <w:t>小说修改时间</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int="eastAsia"/>
              </w:rPr>
            </w:pPr>
            <w:r>
              <w:rPr>
                <w:rFonts w:hint="eastAsia"/>
              </w:rPr>
              <w:t>vip</w:t>
            </w:r>
          </w:p>
        </w:tc>
        <w:tc>
          <w:tcPr>
            <w:tcW w:w="1417" w:type="dxa"/>
            <w:vAlign w:val="center"/>
          </w:tcPr>
          <w:p>
            <w:pPr>
              <w:jc w:val="center"/>
              <w:rPr>
                <w:rFonts w:hint="eastAsia" w:eastAsia="宋体"/>
                <w:sz w:val="22"/>
                <w:lang w:val="en-US" w:eastAsia="zh-CN"/>
              </w:rPr>
            </w:pPr>
            <w:r>
              <w:rPr>
                <w:rFonts w:hint="eastAsia"/>
                <w:sz w:val="22"/>
                <w:lang w:val="en-US" w:eastAsia="zh-CN"/>
              </w:rPr>
              <w:t>int</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rFonts w:hint="eastAsia"/>
                <w:sz w:val="22"/>
              </w:rPr>
            </w:pPr>
            <w:r>
              <w:rPr>
                <w:rFonts w:hint="eastAsia"/>
                <w:sz w:val="24"/>
                <w:szCs w:val="24"/>
                <w:lang w:eastAsia="zh-CN"/>
              </w:rPr>
              <w:t>是否为</w:t>
            </w:r>
            <w:r>
              <w:rPr>
                <w:rFonts w:hint="eastAsia"/>
                <w:sz w:val="24"/>
                <w:szCs w:val="24"/>
                <w:lang w:val="en-US" w:eastAsia="zh-CN"/>
              </w:rPr>
              <w:t>VIP</w:t>
            </w:r>
          </w:p>
        </w:tc>
      </w:tr>
    </w:tbl>
    <w:p>
      <w:pPr>
        <w:ind w:left="420"/>
        <w:jc w:val="center"/>
        <w:outlineLvl w:val="3"/>
      </w:pPr>
    </w:p>
    <w:p>
      <w:pPr>
        <w:numPr>
          <w:ilvl w:val="0"/>
          <w:numId w:val="6"/>
        </w:numPr>
        <w:ind w:left="840"/>
        <w:outlineLvl w:val="3"/>
        <w:rPr>
          <w:b/>
          <w:sz w:val="28"/>
        </w:rPr>
      </w:pPr>
      <w:r>
        <w:rPr>
          <w:rFonts w:hint="eastAsia"/>
          <w:b/>
          <w:sz w:val="28"/>
          <w:lang w:eastAsia="zh-CN"/>
        </w:rPr>
        <w:t>小说章节</w:t>
      </w:r>
      <w:r>
        <w:rPr>
          <w:rFonts w:hint="eastAsia"/>
          <w:b/>
          <w:sz w:val="28"/>
        </w:rPr>
        <w:t>信息表</w:t>
      </w:r>
    </w:p>
    <w:p>
      <w:pPr>
        <w:ind w:left="420"/>
        <w:jc w:val="center"/>
        <w:outlineLvl w:val="3"/>
      </w:pPr>
    </w:p>
    <w:p>
      <w:pPr>
        <w:ind w:firstLine="420"/>
        <w:rPr>
          <w:b/>
          <w:sz w:val="24"/>
          <w:szCs w:val="24"/>
        </w:rPr>
      </w:pPr>
      <w:r>
        <w:rPr>
          <w:rFonts w:hint="eastAsia"/>
          <w:sz w:val="24"/>
          <w:szCs w:val="24"/>
          <w:lang w:eastAsia="zh-CN"/>
        </w:rPr>
        <w:t>小说章节</w:t>
      </w:r>
      <w:r>
        <w:rPr>
          <w:rFonts w:hint="eastAsia"/>
          <w:sz w:val="24"/>
          <w:szCs w:val="24"/>
        </w:rPr>
        <w:t>信息(</w:t>
      </w:r>
      <w:r>
        <w:rPr>
          <w:rFonts w:hint="eastAsia"/>
          <w:sz w:val="24"/>
          <w:szCs w:val="24"/>
          <w:lang w:eastAsia="zh-CN"/>
        </w:rPr>
        <w:t>小说章节</w:t>
      </w:r>
      <w:r>
        <w:rPr>
          <w:rFonts w:hint="eastAsia"/>
          <w:sz w:val="24"/>
          <w:szCs w:val="24"/>
        </w:rPr>
        <w:t>编号、</w:t>
      </w:r>
      <w:r>
        <w:rPr>
          <w:rFonts w:hint="eastAsia"/>
          <w:sz w:val="24"/>
          <w:szCs w:val="24"/>
          <w:lang w:eastAsia="zh-CN"/>
        </w:rPr>
        <w:t>章节名称</w:t>
      </w:r>
      <w:r>
        <w:rPr>
          <w:rFonts w:hint="eastAsia"/>
          <w:sz w:val="24"/>
          <w:szCs w:val="24"/>
        </w:rPr>
        <w:t>、</w:t>
      </w:r>
      <w:r>
        <w:rPr>
          <w:rFonts w:hint="eastAsia"/>
          <w:sz w:val="24"/>
          <w:szCs w:val="24"/>
          <w:lang w:eastAsia="zh-CN"/>
        </w:rPr>
        <w:t>章节内容</w:t>
      </w:r>
      <w:r>
        <w:rPr>
          <w:rFonts w:hint="eastAsia"/>
          <w:sz w:val="24"/>
          <w:szCs w:val="24"/>
        </w:rPr>
        <w:t>、</w:t>
      </w:r>
      <w:r>
        <w:rPr>
          <w:rFonts w:hint="eastAsia"/>
          <w:sz w:val="24"/>
          <w:szCs w:val="24"/>
          <w:lang w:eastAsia="zh-CN"/>
        </w:rPr>
        <w:t>小说编号</w:t>
      </w:r>
      <w:r>
        <w:rPr>
          <w:rFonts w:hint="eastAsia"/>
          <w:sz w:val="24"/>
          <w:szCs w:val="24"/>
        </w:rPr>
        <w:t>、</w:t>
      </w:r>
      <w:r>
        <w:rPr>
          <w:rFonts w:hint="eastAsia"/>
          <w:sz w:val="24"/>
          <w:szCs w:val="24"/>
          <w:lang w:eastAsia="zh-CN"/>
        </w:rPr>
        <w:t>小说创建时间</w:t>
      </w:r>
      <w:r>
        <w:rPr>
          <w:rFonts w:hint="eastAsia"/>
          <w:sz w:val="24"/>
          <w:szCs w:val="24"/>
        </w:rPr>
        <w:t>、</w:t>
      </w:r>
      <w:r>
        <w:rPr>
          <w:rFonts w:hint="eastAsia"/>
          <w:sz w:val="24"/>
          <w:szCs w:val="24"/>
          <w:lang w:eastAsia="zh-CN"/>
        </w:rPr>
        <w:t>小说修改时间</w:t>
      </w:r>
      <w:r>
        <w:rPr>
          <w:rFonts w:hint="eastAsia"/>
          <w:sz w:val="24"/>
          <w:szCs w:val="24"/>
        </w:rPr>
        <w:t>)</w:t>
      </w:r>
    </w:p>
    <w:p>
      <w:pPr>
        <w:ind w:left="420"/>
        <w:jc w:val="center"/>
        <w:outlineLvl w:val="3"/>
      </w:pPr>
    </w:p>
    <w:p>
      <w:pPr>
        <w:pStyle w:val="18"/>
        <w:ind w:firstLine="480"/>
        <w:jc w:val="center"/>
        <w:rPr>
          <w:sz w:val="24"/>
          <w:szCs w:val="24"/>
        </w:rPr>
      </w:pPr>
      <w:r>
        <w:rPr>
          <w:rFonts w:hint="eastAsia"/>
          <w:sz w:val="24"/>
          <w:szCs w:val="24"/>
        </w:rPr>
        <w:t>表CLASS_SCHEDULE的结构</w:t>
      </w:r>
    </w:p>
    <w:tbl>
      <w:tblPr>
        <w:tblStyle w:val="14"/>
        <w:tblW w:w="8502" w:type="dxa"/>
        <w:jc w:val="center"/>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7"/>
        <w:gridCol w:w="1417"/>
        <w:gridCol w:w="1417"/>
        <w:gridCol w:w="1417"/>
        <w:gridCol w:w="1417"/>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shd w:val="clear" w:color="auto" w:fill="E3E3E3"/>
            <w:vAlign w:val="center"/>
          </w:tcPr>
          <w:p>
            <w:pPr>
              <w:pStyle w:val="19"/>
              <w:spacing w:line="240" w:lineRule="auto"/>
              <w:ind w:firstLine="0" w:firstLineChars="0"/>
              <w:jc w:val="center"/>
              <w:rPr>
                <w:sz w:val="22"/>
              </w:rPr>
            </w:pPr>
            <w:r>
              <w:rPr>
                <w:rFonts w:hint="eastAsia"/>
                <w:sz w:val="22"/>
              </w:rPr>
              <w:t>字段名</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数据类型</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主键</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非空</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外键</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Ansi="宋体"/>
                <w:sz w:val="22"/>
              </w:rPr>
            </w:pPr>
            <w:r>
              <w:rPr>
                <w:rFonts w:hint="eastAsia"/>
                <w:lang w:val="en-US" w:eastAsia="zh-CN"/>
              </w:rPr>
              <w:t>id</w:t>
            </w:r>
            <w:r>
              <w:rPr>
                <w:rFonts w:hint="eastAsia"/>
              </w:rPr>
              <w:t xml:space="preserve">                  </w:t>
            </w:r>
          </w:p>
        </w:tc>
        <w:tc>
          <w:tcPr>
            <w:tcW w:w="1417" w:type="dxa"/>
            <w:vAlign w:val="center"/>
          </w:tcPr>
          <w:p>
            <w:pPr>
              <w:jc w:val="center"/>
              <w:rPr>
                <w:rFonts w:hAnsi="宋体"/>
                <w:sz w:val="22"/>
              </w:rPr>
            </w:pPr>
            <w:r>
              <w:rPr>
                <w:rFonts w:hint="eastAsia"/>
                <w:sz w:val="22"/>
              </w:rPr>
              <w:t>int</w:t>
            </w:r>
          </w:p>
        </w:tc>
        <w:tc>
          <w:tcPr>
            <w:tcW w:w="1417" w:type="dxa"/>
            <w:vAlign w:val="center"/>
          </w:tcPr>
          <w:p>
            <w:pPr>
              <w:jc w:val="center"/>
              <w:rPr>
                <w:rFonts w:hAnsi="宋体"/>
                <w:sz w:val="22"/>
              </w:rPr>
            </w:pPr>
            <w:r>
              <w:rPr>
                <w:rFonts w:hint="eastAsia" w:hAnsi="宋体"/>
                <w:sz w:val="22"/>
              </w:rPr>
              <w:t>是</w:t>
            </w:r>
          </w:p>
        </w:tc>
        <w:tc>
          <w:tcPr>
            <w:tcW w:w="1417" w:type="dxa"/>
            <w:vAlign w:val="center"/>
          </w:tcPr>
          <w:p>
            <w:pPr>
              <w:jc w:val="center"/>
              <w:rPr>
                <w:rFonts w:hAnsi="宋体"/>
                <w:sz w:val="22"/>
              </w:rPr>
            </w:pPr>
            <w:r>
              <w:rPr>
                <w:rFonts w:hint="eastAsia" w:hAnsi="宋体"/>
                <w:sz w:val="22"/>
              </w:rPr>
              <w:t>是</w:t>
            </w:r>
          </w:p>
        </w:tc>
        <w:tc>
          <w:tcPr>
            <w:tcW w:w="1417" w:type="dxa"/>
            <w:vAlign w:val="center"/>
          </w:tcPr>
          <w:p>
            <w:pPr>
              <w:jc w:val="center"/>
              <w:rPr>
                <w:rFonts w:hAnsi="宋体"/>
                <w:sz w:val="22"/>
              </w:rPr>
            </w:pPr>
          </w:p>
        </w:tc>
        <w:tc>
          <w:tcPr>
            <w:tcW w:w="1417" w:type="dxa"/>
            <w:vAlign w:val="center"/>
          </w:tcPr>
          <w:p>
            <w:pPr>
              <w:jc w:val="center"/>
              <w:rPr>
                <w:rFonts w:hAnsi="宋体"/>
                <w:sz w:val="22"/>
              </w:rPr>
            </w:pPr>
            <w:r>
              <w:rPr>
                <w:rFonts w:hint="eastAsia"/>
                <w:sz w:val="24"/>
                <w:szCs w:val="24"/>
                <w:lang w:eastAsia="zh-CN"/>
              </w:rPr>
              <w:t>小说章节</w:t>
            </w:r>
            <w:r>
              <w:rPr>
                <w:rFonts w:hint="eastAsia"/>
                <w:sz w:val="24"/>
                <w:szCs w:val="24"/>
              </w:rPr>
              <w:t>编号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Ansi="宋体"/>
                <w:sz w:val="22"/>
              </w:rPr>
            </w:pPr>
            <w:r>
              <w:rPr>
                <w:rFonts w:hint="eastAsia"/>
              </w:rPr>
              <w:t xml:space="preserve">chaptername               </w:t>
            </w:r>
          </w:p>
        </w:tc>
        <w:tc>
          <w:tcPr>
            <w:tcW w:w="1417" w:type="dxa"/>
            <w:vAlign w:val="center"/>
          </w:tcPr>
          <w:p>
            <w:pPr>
              <w:jc w:val="center"/>
              <w:rPr>
                <w:rFonts w:hAnsi="宋体"/>
                <w:sz w:val="22"/>
              </w:rPr>
            </w:pPr>
            <w:r>
              <w:rPr>
                <w:rFonts w:hint="eastAsia"/>
                <w:sz w:val="22"/>
              </w:rPr>
              <w:t>varchar</w:t>
            </w:r>
          </w:p>
        </w:tc>
        <w:tc>
          <w:tcPr>
            <w:tcW w:w="1417" w:type="dxa"/>
            <w:vAlign w:val="center"/>
          </w:tcPr>
          <w:p>
            <w:pPr>
              <w:jc w:val="center"/>
              <w:rPr>
                <w:rFonts w:hAnsi="宋体"/>
                <w:sz w:val="22"/>
              </w:rPr>
            </w:pPr>
          </w:p>
        </w:tc>
        <w:tc>
          <w:tcPr>
            <w:tcW w:w="1417" w:type="dxa"/>
            <w:vAlign w:val="center"/>
          </w:tcPr>
          <w:p>
            <w:pPr>
              <w:jc w:val="center"/>
              <w:rPr>
                <w:rFonts w:hAnsi="宋体"/>
                <w:sz w:val="22"/>
              </w:rPr>
            </w:pPr>
          </w:p>
        </w:tc>
        <w:tc>
          <w:tcPr>
            <w:tcW w:w="1417" w:type="dxa"/>
            <w:vAlign w:val="center"/>
          </w:tcPr>
          <w:p>
            <w:pPr>
              <w:jc w:val="center"/>
              <w:rPr>
                <w:rFonts w:hAnsi="宋体"/>
                <w:sz w:val="22"/>
              </w:rPr>
            </w:pPr>
          </w:p>
        </w:tc>
        <w:tc>
          <w:tcPr>
            <w:tcW w:w="1417" w:type="dxa"/>
            <w:vAlign w:val="center"/>
          </w:tcPr>
          <w:p>
            <w:pPr>
              <w:jc w:val="center"/>
              <w:rPr>
                <w:rFonts w:hAnsi="宋体"/>
                <w:sz w:val="22"/>
              </w:rPr>
            </w:pPr>
            <w:r>
              <w:rPr>
                <w:rFonts w:hint="eastAsia"/>
                <w:sz w:val="24"/>
                <w:szCs w:val="24"/>
                <w:lang w:eastAsia="zh-CN"/>
              </w:rPr>
              <w:t>章节名称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Ansi="宋体"/>
                <w:sz w:val="22"/>
              </w:rPr>
            </w:pPr>
            <w:r>
              <w:rPr>
                <w:rFonts w:hint="eastAsia"/>
              </w:rPr>
              <w:t xml:space="preserve">content               </w:t>
            </w:r>
          </w:p>
        </w:tc>
        <w:tc>
          <w:tcPr>
            <w:tcW w:w="1417" w:type="dxa"/>
            <w:vAlign w:val="center"/>
          </w:tcPr>
          <w:p>
            <w:pPr>
              <w:jc w:val="center"/>
              <w:rPr>
                <w:rFonts w:hAnsi="宋体"/>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sz w:val="22"/>
              </w:rPr>
            </w:pPr>
            <w:r>
              <w:rPr>
                <w:rFonts w:hint="eastAsia"/>
                <w:sz w:val="24"/>
                <w:szCs w:val="24"/>
                <w:lang w:eastAsia="zh-CN"/>
              </w:rPr>
              <w:t>章节内容</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pPr>
            <w:r>
              <w:rPr>
                <w:rFonts w:hint="eastAsia"/>
              </w:rPr>
              <w:t xml:space="preserve">bookid             </w:t>
            </w:r>
          </w:p>
        </w:tc>
        <w:tc>
          <w:tcPr>
            <w:tcW w:w="1417" w:type="dxa"/>
            <w:vAlign w:val="center"/>
          </w:tcPr>
          <w:p>
            <w:pPr>
              <w:jc w:val="center"/>
              <w:rPr>
                <w:rFonts w:hint="eastAsia" w:eastAsia="宋体"/>
                <w:sz w:val="22"/>
                <w:lang w:val="en-US" w:eastAsia="zh-CN"/>
              </w:rPr>
            </w:pPr>
            <w:r>
              <w:rPr>
                <w:rFonts w:hint="eastAsia"/>
                <w:sz w:val="22"/>
                <w:lang w:val="en-US" w:eastAsia="zh-CN"/>
              </w:rPr>
              <w:t>int</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sz w:val="22"/>
              </w:rPr>
            </w:pPr>
            <w:r>
              <w:rPr>
                <w:rFonts w:hint="eastAsia"/>
                <w:sz w:val="24"/>
                <w:szCs w:val="24"/>
                <w:lang w:eastAsia="zh-CN"/>
              </w:rPr>
              <w:t>小说编号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pPr>
            <w:r>
              <w:rPr>
                <w:rFonts w:hint="eastAsia"/>
              </w:rPr>
              <w:t xml:space="preserve">createtime               </w:t>
            </w:r>
          </w:p>
        </w:tc>
        <w:tc>
          <w:tcPr>
            <w:tcW w:w="1417" w:type="dxa"/>
            <w:vAlign w:val="center"/>
          </w:tcPr>
          <w:p>
            <w:pPr>
              <w:jc w:val="center"/>
              <w:rPr>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sz w:val="22"/>
              </w:rPr>
            </w:pPr>
            <w:r>
              <w:rPr>
                <w:rFonts w:hint="eastAsia"/>
                <w:sz w:val="24"/>
                <w:szCs w:val="24"/>
                <w:lang w:eastAsia="zh-CN"/>
              </w:rPr>
              <w:t>小说创建时间</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pPr>
            <w:r>
              <w:rPr>
                <w:rFonts w:hint="eastAsia"/>
              </w:rPr>
              <w:t xml:space="preserve">updatetime               </w:t>
            </w:r>
          </w:p>
        </w:tc>
        <w:tc>
          <w:tcPr>
            <w:tcW w:w="1417" w:type="dxa"/>
            <w:vAlign w:val="center"/>
          </w:tcPr>
          <w:p>
            <w:pPr>
              <w:jc w:val="center"/>
              <w:rPr>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sz w:val="22"/>
              </w:rPr>
            </w:pPr>
            <w:r>
              <w:rPr>
                <w:rFonts w:hint="eastAsia"/>
                <w:sz w:val="24"/>
                <w:szCs w:val="24"/>
                <w:lang w:eastAsia="zh-CN"/>
              </w:rPr>
              <w:t>小说修改时间</w:t>
            </w:r>
          </w:p>
        </w:tc>
      </w:tr>
    </w:tbl>
    <w:p>
      <w:pPr>
        <w:ind w:left="420"/>
        <w:jc w:val="center"/>
        <w:outlineLvl w:val="3"/>
      </w:pPr>
    </w:p>
    <w:p>
      <w:pPr>
        <w:numPr>
          <w:ilvl w:val="0"/>
          <w:numId w:val="6"/>
        </w:numPr>
        <w:ind w:left="840"/>
        <w:outlineLvl w:val="3"/>
        <w:rPr>
          <w:b/>
          <w:sz w:val="28"/>
        </w:rPr>
      </w:pPr>
      <w:r>
        <w:rPr>
          <w:rFonts w:hint="eastAsia"/>
          <w:b/>
          <w:sz w:val="28"/>
          <w:lang w:eastAsia="zh-CN"/>
        </w:rPr>
        <w:t>用户个人</w:t>
      </w:r>
      <w:r>
        <w:rPr>
          <w:rFonts w:hint="eastAsia"/>
          <w:b/>
          <w:sz w:val="28"/>
        </w:rPr>
        <w:t>信息表</w:t>
      </w:r>
    </w:p>
    <w:p>
      <w:pPr>
        <w:ind w:firstLine="420"/>
        <w:rPr>
          <w:b/>
          <w:sz w:val="24"/>
          <w:szCs w:val="24"/>
        </w:rPr>
      </w:pPr>
      <w:r>
        <w:rPr>
          <w:rFonts w:hint="eastAsia"/>
          <w:sz w:val="24"/>
          <w:szCs w:val="24"/>
          <w:lang w:eastAsia="zh-CN"/>
        </w:rPr>
        <w:t>用户个人</w:t>
      </w:r>
      <w:r>
        <w:rPr>
          <w:rFonts w:hint="eastAsia"/>
          <w:sz w:val="24"/>
          <w:szCs w:val="24"/>
        </w:rPr>
        <w:t>信息(</w:t>
      </w:r>
      <w:r>
        <w:rPr>
          <w:rFonts w:hint="eastAsia"/>
          <w:sz w:val="24"/>
          <w:szCs w:val="24"/>
          <w:lang w:eastAsia="zh-CN"/>
        </w:rPr>
        <w:t>用户个人信息</w:t>
      </w:r>
      <w:r>
        <w:rPr>
          <w:rFonts w:hint="eastAsia"/>
          <w:sz w:val="24"/>
          <w:szCs w:val="24"/>
        </w:rPr>
        <w:t>编号、</w:t>
      </w:r>
      <w:r>
        <w:rPr>
          <w:rFonts w:hint="eastAsia"/>
          <w:sz w:val="24"/>
          <w:szCs w:val="24"/>
          <w:lang w:eastAsia="zh-CN"/>
        </w:rPr>
        <w:t>用户个人信息标题</w:t>
      </w:r>
      <w:r>
        <w:rPr>
          <w:rFonts w:hint="eastAsia"/>
          <w:sz w:val="24"/>
          <w:szCs w:val="24"/>
        </w:rPr>
        <w:t>、</w:t>
      </w:r>
      <w:r>
        <w:rPr>
          <w:rFonts w:hint="eastAsia"/>
          <w:sz w:val="24"/>
          <w:szCs w:val="24"/>
          <w:lang w:eastAsia="zh-CN"/>
        </w:rPr>
        <w:t>用户个人信息语言</w:t>
      </w:r>
      <w:r>
        <w:rPr>
          <w:rFonts w:hint="eastAsia"/>
          <w:sz w:val="24"/>
          <w:szCs w:val="24"/>
        </w:rPr>
        <w:t>、</w:t>
      </w:r>
      <w:r>
        <w:rPr>
          <w:rFonts w:hint="eastAsia"/>
          <w:sz w:val="24"/>
          <w:szCs w:val="24"/>
          <w:lang w:eastAsia="zh-CN"/>
        </w:rPr>
        <w:t>用户个人信息日期</w:t>
      </w:r>
      <w:r>
        <w:rPr>
          <w:rFonts w:hint="eastAsia"/>
          <w:sz w:val="24"/>
          <w:szCs w:val="24"/>
        </w:rPr>
        <w:t>、</w:t>
      </w:r>
      <w:r>
        <w:rPr>
          <w:rFonts w:hint="eastAsia"/>
          <w:sz w:val="24"/>
          <w:szCs w:val="24"/>
          <w:lang w:eastAsia="zh-CN"/>
        </w:rPr>
        <w:t>用户个人信息观点</w:t>
      </w:r>
      <w:r>
        <w:rPr>
          <w:rFonts w:hint="eastAsia"/>
          <w:sz w:val="24"/>
          <w:szCs w:val="24"/>
        </w:rPr>
        <w:t>、</w:t>
      </w:r>
      <w:r>
        <w:rPr>
          <w:rFonts w:hint="eastAsia"/>
          <w:sz w:val="24"/>
          <w:szCs w:val="24"/>
          <w:lang w:eastAsia="zh-CN"/>
        </w:rPr>
        <w:t>用户编号</w:t>
      </w:r>
      <w:r>
        <w:rPr>
          <w:rFonts w:hint="eastAsia"/>
          <w:sz w:val="24"/>
          <w:szCs w:val="24"/>
        </w:rPr>
        <w:t>)</w:t>
      </w:r>
    </w:p>
    <w:p>
      <w:pPr>
        <w:pStyle w:val="18"/>
        <w:ind w:firstLine="480"/>
        <w:jc w:val="center"/>
        <w:rPr>
          <w:sz w:val="24"/>
          <w:szCs w:val="24"/>
        </w:rPr>
      </w:pPr>
      <w:r>
        <w:rPr>
          <w:rFonts w:hint="eastAsia"/>
          <w:sz w:val="24"/>
          <w:szCs w:val="24"/>
        </w:rPr>
        <w:t>表SUBJECT_INFO的结构</w:t>
      </w:r>
    </w:p>
    <w:tbl>
      <w:tblPr>
        <w:tblStyle w:val="14"/>
        <w:tblW w:w="8502" w:type="dxa"/>
        <w:jc w:val="center"/>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417"/>
        <w:gridCol w:w="1417"/>
        <w:gridCol w:w="1417"/>
        <w:gridCol w:w="1417"/>
        <w:gridCol w:w="1417"/>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shd w:val="clear" w:color="auto" w:fill="E3E3E3"/>
            <w:vAlign w:val="center"/>
          </w:tcPr>
          <w:p>
            <w:pPr>
              <w:pStyle w:val="19"/>
              <w:spacing w:line="240" w:lineRule="auto"/>
              <w:ind w:firstLine="0" w:firstLineChars="0"/>
              <w:jc w:val="center"/>
              <w:rPr>
                <w:sz w:val="22"/>
              </w:rPr>
            </w:pPr>
            <w:r>
              <w:rPr>
                <w:rFonts w:hint="eastAsia"/>
                <w:sz w:val="22"/>
              </w:rPr>
              <w:t>字段名</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数据类型</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主键</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非空</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外键</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Ansi="宋体"/>
                <w:sz w:val="22"/>
              </w:rPr>
            </w:pPr>
            <w:r>
              <w:rPr>
                <w:rFonts w:hint="eastAsia"/>
                <w:lang w:val="en-US" w:eastAsia="zh-CN"/>
              </w:rPr>
              <w:t>id</w:t>
            </w:r>
            <w:r>
              <w:rPr>
                <w:rFonts w:hint="eastAsia"/>
              </w:rPr>
              <w:t xml:space="preserve">         </w:t>
            </w:r>
          </w:p>
        </w:tc>
        <w:tc>
          <w:tcPr>
            <w:tcW w:w="1417" w:type="dxa"/>
            <w:vAlign w:val="center"/>
          </w:tcPr>
          <w:p>
            <w:pPr>
              <w:jc w:val="center"/>
              <w:rPr>
                <w:rFonts w:hAnsi="宋体"/>
                <w:sz w:val="22"/>
              </w:rPr>
            </w:pPr>
            <w:r>
              <w:rPr>
                <w:rFonts w:hint="eastAsia"/>
                <w:sz w:val="22"/>
              </w:rPr>
              <w:t>int</w:t>
            </w:r>
          </w:p>
        </w:tc>
        <w:tc>
          <w:tcPr>
            <w:tcW w:w="1417" w:type="dxa"/>
            <w:vAlign w:val="center"/>
          </w:tcPr>
          <w:p>
            <w:pPr>
              <w:jc w:val="center"/>
              <w:rPr>
                <w:rFonts w:hAnsi="宋体"/>
                <w:sz w:val="22"/>
              </w:rPr>
            </w:pPr>
            <w:r>
              <w:rPr>
                <w:rFonts w:hint="eastAsia" w:hAnsi="宋体"/>
                <w:sz w:val="22"/>
              </w:rPr>
              <w:t>是</w:t>
            </w:r>
          </w:p>
        </w:tc>
        <w:tc>
          <w:tcPr>
            <w:tcW w:w="1417" w:type="dxa"/>
            <w:vAlign w:val="center"/>
          </w:tcPr>
          <w:p>
            <w:pPr>
              <w:jc w:val="center"/>
              <w:rPr>
                <w:rFonts w:hAnsi="宋体"/>
                <w:sz w:val="22"/>
              </w:rPr>
            </w:pPr>
            <w:r>
              <w:rPr>
                <w:rFonts w:hint="eastAsia" w:hAnsi="宋体"/>
                <w:sz w:val="22"/>
              </w:rPr>
              <w:t>是</w:t>
            </w:r>
          </w:p>
        </w:tc>
        <w:tc>
          <w:tcPr>
            <w:tcW w:w="1417" w:type="dxa"/>
            <w:vAlign w:val="center"/>
          </w:tcPr>
          <w:p>
            <w:pPr>
              <w:jc w:val="center"/>
              <w:rPr>
                <w:rFonts w:hAnsi="宋体"/>
                <w:sz w:val="22"/>
              </w:rPr>
            </w:pPr>
          </w:p>
        </w:tc>
        <w:tc>
          <w:tcPr>
            <w:tcW w:w="1417" w:type="dxa"/>
            <w:vAlign w:val="center"/>
          </w:tcPr>
          <w:p>
            <w:pPr>
              <w:jc w:val="center"/>
              <w:rPr>
                <w:rFonts w:hAnsi="宋体"/>
                <w:sz w:val="22"/>
              </w:rPr>
            </w:pPr>
            <w:r>
              <w:rPr>
                <w:rFonts w:hint="eastAsia"/>
                <w:sz w:val="24"/>
                <w:szCs w:val="24"/>
                <w:lang w:eastAsia="zh-CN"/>
              </w:rPr>
              <w:t>用户个人信息</w:t>
            </w:r>
            <w:r>
              <w:rPr>
                <w:rFonts w:hint="eastAsia"/>
                <w:sz w:val="24"/>
                <w:szCs w:val="24"/>
              </w:rPr>
              <w:t>编号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Ansi="宋体"/>
                <w:sz w:val="22"/>
              </w:rPr>
            </w:pPr>
            <w:r>
              <w:rPr>
                <w:rFonts w:hint="eastAsia"/>
              </w:rPr>
              <w:t xml:space="preserve">title </w:t>
            </w:r>
          </w:p>
        </w:tc>
        <w:tc>
          <w:tcPr>
            <w:tcW w:w="1417" w:type="dxa"/>
            <w:vAlign w:val="center"/>
          </w:tcPr>
          <w:p>
            <w:pPr>
              <w:jc w:val="center"/>
              <w:rPr>
                <w:rFonts w:hAnsi="宋体"/>
                <w:sz w:val="22"/>
              </w:rPr>
            </w:pPr>
            <w:r>
              <w:rPr>
                <w:rFonts w:hint="eastAsia"/>
                <w:sz w:val="22"/>
              </w:rPr>
              <w:t>varchar</w:t>
            </w:r>
          </w:p>
        </w:tc>
        <w:tc>
          <w:tcPr>
            <w:tcW w:w="1417" w:type="dxa"/>
            <w:vAlign w:val="center"/>
          </w:tcPr>
          <w:p>
            <w:pPr>
              <w:jc w:val="center"/>
              <w:rPr>
                <w:rFonts w:hAnsi="宋体"/>
                <w:sz w:val="22"/>
              </w:rPr>
            </w:pPr>
          </w:p>
        </w:tc>
        <w:tc>
          <w:tcPr>
            <w:tcW w:w="1417" w:type="dxa"/>
            <w:vAlign w:val="center"/>
          </w:tcPr>
          <w:p>
            <w:pPr>
              <w:jc w:val="center"/>
              <w:rPr>
                <w:rFonts w:hAnsi="宋体"/>
                <w:sz w:val="22"/>
              </w:rPr>
            </w:pPr>
          </w:p>
        </w:tc>
        <w:tc>
          <w:tcPr>
            <w:tcW w:w="1417" w:type="dxa"/>
            <w:vAlign w:val="center"/>
          </w:tcPr>
          <w:p>
            <w:pPr>
              <w:jc w:val="center"/>
              <w:rPr>
                <w:rFonts w:hAnsi="宋体"/>
                <w:sz w:val="22"/>
              </w:rPr>
            </w:pPr>
          </w:p>
        </w:tc>
        <w:tc>
          <w:tcPr>
            <w:tcW w:w="1417" w:type="dxa"/>
            <w:vAlign w:val="center"/>
          </w:tcPr>
          <w:p>
            <w:pPr>
              <w:jc w:val="center"/>
              <w:rPr>
                <w:rFonts w:hAnsi="宋体"/>
                <w:sz w:val="22"/>
              </w:rPr>
            </w:pPr>
            <w:r>
              <w:rPr>
                <w:rFonts w:hint="eastAsia"/>
                <w:sz w:val="24"/>
                <w:szCs w:val="24"/>
                <w:lang w:eastAsia="zh-CN"/>
              </w:rPr>
              <w:t>用户个人信息标题</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rPr>
                <w:rFonts w:hAnsi="宋体"/>
                <w:sz w:val="22"/>
              </w:rPr>
            </w:pPr>
            <w:r>
              <w:rPr>
                <w:rFonts w:hint="eastAsia"/>
              </w:rPr>
              <w:t xml:space="preserve">words   </w:t>
            </w:r>
          </w:p>
        </w:tc>
        <w:tc>
          <w:tcPr>
            <w:tcW w:w="1417" w:type="dxa"/>
            <w:vAlign w:val="center"/>
          </w:tcPr>
          <w:p>
            <w:pPr>
              <w:jc w:val="center"/>
              <w:rPr>
                <w:rFonts w:hAnsi="宋体"/>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sz w:val="22"/>
              </w:rPr>
            </w:pPr>
            <w:r>
              <w:rPr>
                <w:rFonts w:hint="eastAsia"/>
                <w:sz w:val="24"/>
                <w:szCs w:val="24"/>
                <w:lang w:eastAsia="zh-CN"/>
              </w:rPr>
              <w:t>用户个人信息语言</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pPr>
            <w:r>
              <w:rPr>
                <w:rFonts w:hint="eastAsia"/>
              </w:rPr>
              <w:t xml:space="preserve">date    </w:t>
            </w:r>
          </w:p>
        </w:tc>
        <w:tc>
          <w:tcPr>
            <w:tcW w:w="1417" w:type="dxa"/>
            <w:vAlign w:val="center"/>
          </w:tcPr>
          <w:p>
            <w:pPr>
              <w:jc w:val="center"/>
              <w:rPr>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sz w:val="22"/>
              </w:rPr>
            </w:pPr>
            <w:r>
              <w:rPr>
                <w:rFonts w:hint="eastAsia"/>
                <w:sz w:val="24"/>
                <w:szCs w:val="24"/>
                <w:lang w:eastAsia="zh-CN"/>
              </w:rPr>
              <w:t>用户个人信息日期</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17" w:type="dxa"/>
            <w:vAlign w:val="center"/>
          </w:tcPr>
          <w:p>
            <w:pPr>
              <w:jc w:val="center"/>
            </w:pPr>
            <w:r>
              <w:rPr>
                <w:rFonts w:hint="eastAsia"/>
              </w:rPr>
              <w:t>view</w:t>
            </w:r>
          </w:p>
        </w:tc>
        <w:tc>
          <w:tcPr>
            <w:tcW w:w="1417" w:type="dxa"/>
            <w:vAlign w:val="center"/>
          </w:tcPr>
          <w:p>
            <w:pPr>
              <w:jc w:val="center"/>
              <w:rPr>
                <w:sz w:val="22"/>
              </w:rPr>
            </w:pPr>
            <w:r>
              <w:rPr>
                <w:rFonts w:hint="eastAsia"/>
                <w:sz w:val="22"/>
              </w:rPr>
              <w:t>varchar</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sz w:val="22"/>
              </w:rPr>
            </w:pPr>
            <w:r>
              <w:rPr>
                <w:rFonts w:hint="eastAsia"/>
                <w:sz w:val="24"/>
                <w:szCs w:val="24"/>
                <w:lang w:eastAsia="zh-CN"/>
              </w:rPr>
              <w:t>用户个人信息观点</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17" w:type="dxa"/>
            <w:vAlign w:val="center"/>
          </w:tcPr>
          <w:p>
            <w:pPr>
              <w:jc w:val="center"/>
            </w:pPr>
            <w:r>
              <w:rPr>
                <w:rFonts w:hint="eastAsia"/>
              </w:rPr>
              <w:t>userid</w:t>
            </w:r>
          </w:p>
        </w:tc>
        <w:tc>
          <w:tcPr>
            <w:tcW w:w="1417" w:type="dxa"/>
            <w:vAlign w:val="center"/>
          </w:tcPr>
          <w:p>
            <w:pPr>
              <w:jc w:val="center"/>
              <w:rPr>
                <w:rFonts w:hint="eastAsia" w:eastAsia="宋体"/>
                <w:sz w:val="22"/>
                <w:lang w:eastAsia="zh-CN"/>
              </w:rPr>
            </w:pPr>
            <w:r>
              <w:rPr>
                <w:rFonts w:hint="eastAsia"/>
                <w:sz w:val="22"/>
                <w:lang w:val="en-US" w:eastAsia="zh-CN"/>
              </w:rPr>
              <w:t>int</w:t>
            </w: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pStyle w:val="19"/>
              <w:spacing w:line="240" w:lineRule="auto"/>
              <w:ind w:firstLine="440"/>
              <w:jc w:val="center"/>
              <w:rPr>
                <w:sz w:val="22"/>
              </w:rPr>
            </w:pPr>
          </w:p>
        </w:tc>
        <w:tc>
          <w:tcPr>
            <w:tcW w:w="1417" w:type="dxa"/>
            <w:vAlign w:val="center"/>
          </w:tcPr>
          <w:p>
            <w:pPr>
              <w:jc w:val="center"/>
              <w:rPr>
                <w:sz w:val="22"/>
              </w:rPr>
            </w:pPr>
            <w:r>
              <w:rPr>
                <w:rFonts w:hint="eastAsia"/>
                <w:sz w:val="24"/>
                <w:szCs w:val="24"/>
                <w:lang w:eastAsia="zh-CN"/>
              </w:rPr>
              <w:t>用户编号</w:t>
            </w:r>
          </w:p>
        </w:tc>
      </w:tr>
    </w:tbl>
    <w:p>
      <w:pPr>
        <w:outlineLvl w:val="3"/>
      </w:pPr>
    </w:p>
    <w:p>
      <w:pPr>
        <w:numPr>
          <w:ilvl w:val="0"/>
          <w:numId w:val="6"/>
        </w:numPr>
        <w:ind w:left="840"/>
        <w:outlineLvl w:val="3"/>
        <w:rPr>
          <w:b/>
          <w:sz w:val="28"/>
        </w:rPr>
      </w:pPr>
      <w:r>
        <w:rPr>
          <w:rFonts w:hint="eastAsia"/>
          <w:b/>
          <w:sz w:val="28"/>
          <w:lang w:eastAsia="zh-CN"/>
        </w:rPr>
        <w:t>小说类型</w:t>
      </w:r>
      <w:r>
        <w:rPr>
          <w:rFonts w:hint="eastAsia"/>
          <w:b/>
          <w:sz w:val="28"/>
        </w:rPr>
        <w:t>表</w:t>
      </w:r>
    </w:p>
    <w:p>
      <w:pPr>
        <w:ind w:firstLine="420"/>
        <w:rPr>
          <w:b/>
          <w:sz w:val="24"/>
          <w:szCs w:val="24"/>
        </w:rPr>
      </w:pPr>
      <w:r>
        <w:rPr>
          <w:rFonts w:hint="eastAsia"/>
          <w:sz w:val="24"/>
          <w:szCs w:val="24"/>
          <w:lang w:eastAsia="zh-CN"/>
        </w:rPr>
        <w:t>小说类型</w:t>
      </w:r>
      <w:r>
        <w:rPr>
          <w:rFonts w:hint="eastAsia"/>
          <w:sz w:val="24"/>
          <w:szCs w:val="24"/>
        </w:rPr>
        <w:t>信息(</w:t>
      </w:r>
      <w:r>
        <w:rPr>
          <w:rFonts w:hint="eastAsia"/>
          <w:sz w:val="24"/>
          <w:szCs w:val="24"/>
          <w:lang w:eastAsia="zh-CN"/>
        </w:rPr>
        <w:t>小说类型</w:t>
      </w:r>
      <w:r>
        <w:rPr>
          <w:rFonts w:hint="eastAsia"/>
          <w:sz w:val="24"/>
          <w:szCs w:val="24"/>
        </w:rPr>
        <w:t>编号、</w:t>
      </w:r>
      <w:r>
        <w:rPr>
          <w:rFonts w:hint="eastAsia"/>
          <w:sz w:val="24"/>
          <w:szCs w:val="24"/>
          <w:lang w:eastAsia="zh-CN"/>
        </w:rPr>
        <w:t>小说类型名称</w:t>
      </w:r>
      <w:r>
        <w:rPr>
          <w:rFonts w:hint="eastAsia"/>
          <w:sz w:val="24"/>
          <w:szCs w:val="24"/>
        </w:rPr>
        <w:t>)</w:t>
      </w:r>
    </w:p>
    <w:p>
      <w:pPr>
        <w:ind w:left="420"/>
        <w:outlineLvl w:val="3"/>
      </w:pPr>
    </w:p>
    <w:p>
      <w:pPr>
        <w:pStyle w:val="18"/>
        <w:ind w:firstLine="480"/>
        <w:jc w:val="center"/>
        <w:rPr>
          <w:sz w:val="24"/>
          <w:szCs w:val="24"/>
        </w:rPr>
      </w:pPr>
      <w:r>
        <w:rPr>
          <w:rFonts w:hint="eastAsia"/>
          <w:sz w:val="24"/>
          <w:szCs w:val="24"/>
        </w:rPr>
        <w:t>表CLASS_INFO的结构</w:t>
      </w:r>
    </w:p>
    <w:tbl>
      <w:tblPr>
        <w:tblStyle w:val="14"/>
        <w:tblW w:w="8502" w:type="dxa"/>
        <w:jc w:val="center"/>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95"/>
        <w:gridCol w:w="1339"/>
        <w:gridCol w:w="1417"/>
        <w:gridCol w:w="1417"/>
        <w:gridCol w:w="1417"/>
        <w:gridCol w:w="1417"/>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95" w:type="dxa"/>
            <w:shd w:val="clear" w:color="auto" w:fill="E3E3E3"/>
            <w:vAlign w:val="center"/>
          </w:tcPr>
          <w:p>
            <w:pPr>
              <w:pStyle w:val="19"/>
              <w:spacing w:line="240" w:lineRule="auto"/>
              <w:ind w:firstLine="0" w:firstLineChars="0"/>
              <w:jc w:val="center"/>
              <w:rPr>
                <w:sz w:val="22"/>
              </w:rPr>
            </w:pPr>
            <w:r>
              <w:rPr>
                <w:rFonts w:hint="eastAsia"/>
                <w:sz w:val="22"/>
              </w:rPr>
              <w:t>字段名</w:t>
            </w:r>
          </w:p>
        </w:tc>
        <w:tc>
          <w:tcPr>
            <w:tcW w:w="1339" w:type="dxa"/>
            <w:shd w:val="clear" w:color="auto" w:fill="E3E3E3"/>
            <w:vAlign w:val="center"/>
          </w:tcPr>
          <w:p>
            <w:pPr>
              <w:pStyle w:val="19"/>
              <w:spacing w:line="240" w:lineRule="auto"/>
              <w:ind w:firstLine="0" w:firstLineChars="0"/>
              <w:jc w:val="center"/>
              <w:rPr>
                <w:sz w:val="22"/>
              </w:rPr>
            </w:pPr>
            <w:r>
              <w:rPr>
                <w:rFonts w:hint="eastAsia"/>
                <w:sz w:val="22"/>
              </w:rPr>
              <w:t>数据类型</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主键</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非空</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外键</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95" w:type="dxa"/>
            <w:vAlign w:val="center"/>
          </w:tcPr>
          <w:p>
            <w:pPr>
              <w:jc w:val="center"/>
              <w:rPr>
                <w:rFonts w:hAnsi="宋体"/>
                <w:sz w:val="22"/>
              </w:rPr>
            </w:pPr>
            <w:r>
              <w:rPr>
                <w:rFonts w:hint="eastAsia"/>
                <w:lang w:val="en-US" w:eastAsia="zh-CN"/>
              </w:rPr>
              <w:t>id</w:t>
            </w:r>
            <w:r>
              <w:rPr>
                <w:rFonts w:hint="eastAsia"/>
              </w:rPr>
              <w:t xml:space="preserve">   </w:t>
            </w:r>
          </w:p>
        </w:tc>
        <w:tc>
          <w:tcPr>
            <w:tcW w:w="1339" w:type="dxa"/>
            <w:vAlign w:val="center"/>
          </w:tcPr>
          <w:p>
            <w:pPr>
              <w:jc w:val="center"/>
              <w:rPr>
                <w:rFonts w:hAnsi="宋体"/>
                <w:sz w:val="22"/>
              </w:rPr>
            </w:pPr>
            <w:r>
              <w:rPr>
                <w:rFonts w:hint="eastAsia"/>
                <w:sz w:val="22"/>
              </w:rPr>
              <w:t>int</w:t>
            </w:r>
          </w:p>
        </w:tc>
        <w:tc>
          <w:tcPr>
            <w:tcW w:w="1417" w:type="dxa"/>
            <w:vAlign w:val="center"/>
          </w:tcPr>
          <w:p>
            <w:pPr>
              <w:jc w:val="center"/>
              <w:rPr>
                <w:rFonts w:hAnsi="宋体"/>
                <w:sz w:val="22"/>
              </w:rPr>
            </w:pPr>
            <w:r>
              <w:rPr>
                <w:rFonts w:hint="eastAsia" w:hAnsi="宋体"/>
                <w:sz w:val="22"/>
              </w:rPr>
              <w:t>是</w:t>
            </w:r>
          </w:p>
        </w:tc>
        <w:tc>
          <w:tcPr>
            <w:tcW w:w="1417" w:type="dxa"/>
            <w:vAlign w:val="center"/>
          </w:tcPr>
          <w:p>
            <w:pPr>
              <w:jc w:val="center"/>
              <w:rPr>
                <w:rFonts w:hAnsi="宋体"/>
                <w:sz w:val="22"/>
              </w:rPr>
            </w:pPr>
            <w:r>
              <w:rPr>
                <w:rFonts w:hint="eastAsia" w:hAnsi="宋体"/>
                <w:sz w:val="22"/>
              </w:rPr>
              <w:t>是</w:t>
            </w:r>
          </w:p>
        </w:tc>
        <w:tc>
          <w:tcPr>
            <w:tcW w:w="1417" w:type="dxa"/>
            <w:vAlign w:val="center"/>
          </w:tcPr>
          <w:p>
            <w:pPr>
              <w:jc w:val="center"/>
              <w:rPr>
                <w:rFonts w:hAnsi="宋体"/>
                <w:sz w:val="22"/>
              </w:rPr>
            </w:pPr>
          </w:p>
        </w:tc>
        <w:tc>
          <w:tcPr>
            <w:tcW w:w="1417" w:type="dxa"/>
            <w:vAlign w:val="center"/>
          </w:tcPr>
          <w:p>
            <w:pPr>
              <w:jc w:val="center"/>
              <w:rPr>
                <w:rFonts w:hAnsi="宋体"/>
                <w:sz w:val="22"/>
              </w:rPr>
            </w:pPr>
            <w:r>
              <w:rPr>
                <w:rFonts w:hint="eastAsia"/>
                <w:sz w:val="24"/>
                <w:szCs w:val="24"/>
                <w:lang w:eastAsia="zh-CN"/>
              </w:rPr>
              <w:t>小说类型</w:t>
            </w:r>
            <w:r>
              <w:rPr>
                <w:rFonts w:hint="eastAsia"/>
                <w:sz w:val="24"/>
                <w:szCs w:val="24"/>
              </w:rPr>
              <w:t>编号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95" w:type="dxa"/>
            <w:vAlign w:val="center"/>
          </w:tcPr>
          <w:p>
            <w:pPr>
              <w:jc w:val="center"/>
              <w:rPr>
                <w:rFonts w:hAnsi="宋体"/>
                <w:sz w:val="22"/>
              </w:rPr>
            </w:pPr>
            <w:r>
              <w:rPr>
                <w:rFonts w:hint="eastAsia"/>
              </w:rPr>
              <w:t xml:space="preserve">typename  </w:t>
            </w:r>
          </w:p>
        </w:tc>
        <w:tc>
          <w:tcPr>
            <w:tcW w:w="1339" w:type="dxa"/>
            <w:vAlign w:val="center"/>
          </w:tcPr>
          <w:p>
            <w:pPr>
              <w:jc w:val="center"/>
              <w:rPr>
                <w:rFonts w:hAnsi="宋体"/>
                <w:sz w:val="22"/>
              </w:rPr>
            </w:pPr>
            <w:r>
              <w:rPr>
                <w:rFonts w:hint="eastAsia"/>
                <w:sz w:val="22"/>
              </w:rPr>
              <w:t>int</w:t>
            </w:r>
          </w:p>
        </w:tc>
        <w:tc>
          <w:tcPr>
            <w:tcW w:w="1417" w:type="dxa"/>
            <w:vAlign w:val="center"/>
          </w:tcPr>
          <w:p>
            <w:pPr>
              <w:jc w:val="center"/>
              <w:rPr>
                <w:rFonts w:hAnsi="宋体"/>
                <w:sz w:val="22"/>
              </w:rPr>
            </w:pPr>
          </w:p>
        </w:tc>
        <w:tc>
          <w:tcPr>
            <w:tcW w:w="1417" w:type="dxa"/>
            <w:vAlign w:val="center"/>
          </w:tcPr>
          <w:p>
            <w:pPr>
              <w:jc w:val="center"/>
              <w:rPr>
                <w:rFonts w:hAnsi="宋体"/>
                <w:sz w:val="22"/>
              </w:rPr>
            </w:pPr>
          </w:p>
        </w:tc>
        <w:tc>
          <w:tcPr>
            <w:tcW w:w="1417" w:type="dxa"/>
            <w:vAlign w:val="center"/>
          </w:tcPr>
          <w:p>
            <w:pPr>
              <w:jc w:val="center"/>
              <w:rPr>
                <w:rFonts w:hAnsi="宋体"/>
                <w:sz w:val="22"/>
              </w:rPr>
            </w:pPr>
          </w:p>
        </w:tc>
        <w:tc>
          <w:tcPr>
            <w:tcW w:w="1417" w:type="dxa"/>
            <w:vAlign w:val="center"/>
          </w:tcPr>
          <w:p>
            <w:pPr>
              <w:jc w:val="center"/>
              <w:rPr>
                <w:rFonts w:hAnsi="宋体"/>
                <w:sz w:val="22"/>
              </w:rPr>
            </w:pPr>
            <w:r>
              <w:rPr>
                <w:rFonts w:hint="eastAsia"/>
                <w:sz w:val="24"/>
                <w:szCs w:val="24"/>
                <w:lang w:eastAsia="zh-CN"/>
              </w:rPr>
              <w:t>小说类型名称</w:t>
            </w:r>
          </w:p>
        </w:tc>
      </w:tr>
    </w:tbl>
    <w:p>
      <w:pPr>
        <w:ind w:left="420"/>
        <w:jc w:val="center"/>
        <w:outlineLvl w:val="3"/>
      </w:pPr>
    </w:p>
    <w:p>
      <w:pPr>
        <w:numPr>
          <w:ilvl w:val="0"/>
          <w:numId w:val="6"/>
        </w:numPr>
        <w:ind w:left="840"/>
        <w:outlineLvl w:val="3"/>
        <w:rPr>
          <w:b/>
          <w:sz w:val="28"/>
        </w:rPr>
      </w:pPr>
      <w:r>
        <w:rPr>
          <w:rFonts w:hint="eastAsia"/>
          <w:b/>
          <w:sz w:val="28"/>
          <w:lang w:val="en-US" w:eastAsia="zh-CN"/>
        </w:rPr>
        <w:t>VIP</w:t>
      </w:r>
      <w:r>
        <w:rPr>
          <w:rFonts w:hint="eastAsia"/>
          <w:b/>
          <w:sz w:val="28"/>
        </w:rPr>
        <w:t>表</w:t>
      </w:r>
    </w:p>
    <w:p>
      <w:pPr>
        <w:ind w:firstLine="420"/>
        <w:rPr>
          <w:sz w:val="24"/>
          <w:szCs w:val="24"/>
        </w:rPr>
      </w:pPr>
      <w:r>
        <w:rPr>
          <w:rFonts w:hint="eastAsia"/>
          <w:sz w:val="24"/>
          <w:szCs w:val="24"/>
          <w:lang w:val="en-US" w:eastAsia="zh-CN"/>
        </w:rPr>
        <w:t>VIP</w:t>
      </w:r>
      <w:r>
        <w:rPr>
          <w:rFonts w:hint="eastAsia"/>
          <w:sz w:val="24"/>
          <w:szCs w:val="24"/>
        </w:rPr>
        <w:t>信息(</w:t>
      </w:r>
      <w:r>
        <w:rPr>
          <w:rFonts w:hint="eastAsia"/>
          <w:sz w:val="24"/>
          <w:szCs w:val="24"/>
          <w:lang w:eastAsia="zh-CN"/>
        </w:rPr>
        <w:t>编号、是否为</w:t>
      </w:r>
      <w:r>
        <w:rPr>
          <w:rFonts w:hint="eastAsia"/>
          <w:sz w:val="24"/>
          <w:szCs w:val="24"/>
          <w:lang w:val="en-US" w:eastAsia="zh-CN"/>
        </w:rPr>
        <w:t>VIP</w:t>
      </w:r>
      <w:r>
        <w:rPr>
          <w:rFonts w:hint="eastAsia"/>
          <w:sz w:val="24"/>
          <w:szCs w:val="24"/>
        </w:rPr>
        <w:t>)</w:t>
      </w:r>
    </w:p>
    <w:p>
      <w:pPr>
        <w:ind w:firstLine="420"/>
        <w:rPr>
          <w:sz w:val="24"/>
          <w:szCs w:val="24"/>
        </w:rPr>
      </w:pPr>
    </w:p>
    <w:p>
      <w:pPr>
        <w:pStyle w:val="18"/>
        <w:ind w:firstLine="480"/>
        <w:jc w:val="center"/>
        <w:rPr>
          <w:sz w:val="24"/>
          <w:szCs w:val="24"/>
        </w:rPr>
      </w:pPr>
      <w:r>
        <w:rPr>
          <w:rFonts w:hint="eastAsia"/>
          <w:sz w:val="24"/>
          <w:szCs w:val="24"/>
        </w:rPr>
        <w:t>表STUDENT_INFO的结构</w:t>
      </w:r>
    </w:p>
    <w:tbl>
      <w:tblPr>
        <w:tblStyle w:val="14"/>
        <w:tblW w:w="8502" w:type="dxa"/>
        <w:jc w:val="center"/>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234"/>
        <w:gridCol w:w="1417"/>
        <w:gridCol w:w="1417"/>
        <w:gridCol w:w="1417"/>
        <w:gridCol w:w="1417"/>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00" w:type="dxa"/>
            <w:shd w:val="clear" w:color="auto" w:fill="E3E3E3"/>
            <w:vAlign w:val="center"/>
          </w:tcPr>
          <w:p>
            <w:pPr>
              <w:pStyle w:val="19"/>
              <w:spacing w:line="240" w:lineRule="auto"/>
              <w:ind w:firstLine="0" w:firstLineChars="0"/>
              <w:jc w:val="center"/>
              <w:rPr>
                <w:sz w:val="22"/>
              </w:rPr>
            </w:pPr>
            <w:r>
              <w:rPr>
                <w:rFonts w:hint="eastAsia"/>
                <w:sz w:val="22"/>
              </w:rPr>
              <w:t>字段名</w:t>
            </w:r>
          </w:p>
        </w:tc>
        <w:tc>
          <w:tcPr>
            <w:tcW w:w="1234" w:type="dxa"/>
            <w:shd w:val="clear" w:color="auto" w:fill="E3E3E3"/>
            <w:vAlign w:val="center"/>
          </w:tcPr>
          <w:p>
            <w:pPr>
              <w:pStyle w:val="19"/>
              <w:spacing w:line="240" w:lineRule="auto"/>
              <w:ind w:firstLine="0" w:firstLineChars="0"/>
              <w:jc w:val="center"/>
              <w:rPr>
                <w:sz w:val="22"/>
              </w:rPr>
            </w:pPr>
            <w:r>
              <w:rPr>
                <w:rFonts w:hint="eastAsia"/>
                <w:sz w:val="22"/>
              </w:rPr>
              <w:t>数据类型</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主键</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非空</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外键</w:t>
            </w:r>
          </w:p>
        </w:tc>
        <w:tc>
          <w:tcPr>
            <w:tcW w:w="1417" w:type="dxa"/>
            <w:shd w:val="clear" w:color="auto" w:fill="E3E3E3"/>
            <w:vAlign w:val="center"/>
          </w:tcPr>
          <w:p>
            <w:pPr>
              <w:pStyle w:val="19"/>
              <w:spacing w:line="240" w:lineRule="auto"/>
              <w:ind w:firstLine="0" w:firstLineChars="0"/>
              <w:jc w:val="center"/>
              <w:rPr>
                <w:sz w:val="22"/>
              </w:rPr>
            </w:pPr>
            <w:r>
              <w:rPr>
                <w:rFonts w:hint="eastAsia"/>
                <w:sz w:val="22"/>
              </w:rPr>
              <w:t>描述</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00" w:type="dxa"/>
            <w:vAlign w:val="center"/>
          </w:tcPr>
          <w:p>
            <w:pPr>
              <w:jc w:val="center"/>
              <w:rPr>
                <w:rFonts w:hAnsi="宋体"/>
                <w:sz w:val="22"/>
              </w:rPr>
            </w:pPr>
            <w:r>
              <w:rPr>
                <w:rFonts w:hint="eastAsia"/>
                <w:lang w:val="en-US" w:eastAsia="zh-CN"/>
              </w:rPr>
              <w:t>id</w:t>
            </w:r>
            <w:r>
              <w:rPr>
                <w:rFonts w:hint="eastAsia"/>
              </w:rPr>
              <w:t xml:space="preserve">   </w:t>
            </w:r>
          </w:p>
        </w:tc>
        <w:tc>
          <w:tcPr>
            <w:tcW w:w="1234" w:type="dxa"/>
            <w:vAlign w:val="center"/>
          </w:tcPr>
          <w:p>
            <w:pPr>
              <w:jc w:val="center"/>
              <w:rPr>
                <w:rFonts w:hAnsi="宋体"/>
                <w:sz w:val="22"/>
              </w:rPr>
            </w:pPr>
            <w:r>
              <w:rPr>
                <w:rFonts w:hint="eastAsia"/>
                <w:sz w:val="22"/>
              </w:rPr>
              <w:t>int</w:t>
            </w:r>
          </w:p>
        </w:tc>
        <w:tc>
          <w:tcPr>
            <w:tcW w:w="1417" w:type="dxa"/>
            <w:vAlign w:val="center"/>
          </w:tcPr>
          <w:p>
            <w:pPr>
              <w:jc w:val="center"/>
              <w:rPr>
                <w:rFonts w:hAnsi="宋体"/>
                <w:sz w:val="22"/>
              </w:rPr>
            </w:pPr>
            <w:r>
              <w:rPr>
                <w:rFonts w:hint="eastAsia" w:hAnsi="宋体"/>
                <w:sz w:val="22"/>
              </w:rPr>
              <w:t>是</w:t>
            </w:r>
          </w:p>
        </w:tc>
        <w:tc>
          <w:tcPr>
            <w:tcW w:w="1417" w:type="dxa"/>
            <w:vAlign w:val="center"/>
          </w:tcPr>
          <w:p>
            <w:pPr>
              <w:jc w:val="center"/>
              <w:rPr>
                <w:rFonts w:hAnsi="宋体"/>
                <w:sz w:val="22"/>
              </w:rPr>
            </w:pPr>
            <w:r>
              <w:rPr>
                <w:rFonts w:hint="eastAsia" w:hAnsi="宋体"/>
                <w:sz w:val="22"/>
              </w:rPr>
              <w:t>是</w:t>
            </w:r>
          </w:p>
        </w:tc>
        <w:tc>
          <w:tcPr>
            <w:tcW w:w="1417" w:type="dxa"/>
            <w:vAlign w:val="center"/>
          </w:tcPr>
          <w:p>
            <w:pPr>
              <w:jc w:val="center"/>
              <w:rPr>
                <w:rFonts w:hAnsi="宋体"/>
                <w:sz w:val="22"/>
              </w:rPr>
            </w:pPr>
          </w:p>
        </w:tc>
        <w:tc>
          <w:tcPr>
            <w:tcW w:w="1417" w:type="dxa"/>
            <w:vAlign w:val="center"/>
          </w:tcPr>
          <w:p>
            <w:pPr>
              <w:jc w:val="center"/>
              <w:rPr>
                <w:rFonts w:hint="eastAsia" w:hAnsi="宋体" w:eastAsia="宋体"/>
                <w:sz w:val="22"/>
                <w:lang w:eastAsia="zh-CN"/>
              </w:rPr>
            </w:pPr>
            <w:r>
              <w:rPr>
                <w:rFonts w:hint="eastAsia" w:hAnsi="宋体"/>
                <w:sz w:val="22"/>
                <w:lang w:eastAsia="zh-CN"/>
              </w:rPr>
              <w:t>编号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600" w:type="dxa"/>
            <w:vAlign w:val="center"/>
          </w:tcPr>
          <w:p>
            <w:pPr>
              <w:jc w:val="center"/>
              <w:rPr>
                <w:rFonts w:hAnsi="宋体"/>
                <w:sz w:val="22"/>
              </w:rPr>
            </w:pPr>
            <w:r>
              <w:rPr>
                <w:rFonts w:hint="eastAsia"/>
                <w:lang w:val="en-US" w:eastAsia="zh-CN"/>
              </w:rPr>
              <w:t>VIP</w:t>
            </w:r>
            <w:r>
              <w:rPr>
                <w:rFonts w:hint="eastAsia"/>
              </w:rPr>
              <w:t xml:space="preserve">  </w:t>
            </w:r>
          </w:p>
        </w:tc>
        <w:tc>
          <w:tcPr>
            <w:tcW w:w="1234" w:type="dxa"/>
            <w:vAlign w:val="center"/>
          </w:tcPr>
          <w:p>
            <w:pPr>
              <w:jc w:val="center"/>
              <w:rPr>
                <w:rFonts w:hAnsi="宋体"/>
                <w:sz w:val="22"/>
              </w:rPr>
            </w:pPr>
            <w:r>
              <w:rPr>
                <w:rFonts w:hint="eastAsia"/>
                <w:sz w:val="22"/>
              </w:rPr>
              <w:t>int</w:t>
            </w:r>
          </w:p>
        </w:tc>
        <w:tc>
          <w:tcPr>
            <w:tcW w:w="1417" w:type="dxa"/>
            <w:vAlign w:val="center"/>
          </w:tcPr>
          <w:p>
            <w:pPr>
              <w:jc w:val="center"/>
              <w:rPr>
                <w:rFonts w:hAnsi="宋体"/>
                <w:sz w:val="22"/>
              </w:rPr>
            </w:pPr>
          </w:p>
        </w:tc>
        <w:tc>
          <w:tcPr>
            <w:tcW w:w="1417" w:type="dxa"/>
            <w:vAlign w:val="center"/>
          </w:tcPr>
          <w:p>
            <w:pPr>
              <w:jc w:val="center"/>
              <w:rPr>
                <w:rFonts w:hAnsi="宋体"/>
                <w:sz w:val="22"/>
              </w:rPr>
            </w:pPr>
          </w:p>
        </w:tc>
        <w:tc>
          <w:tcPr>
            <w:tcW w:w="1417" w:type="dxa"/>
            <w:vAlign w:val="center"/>
          </w:tcPr>
          <w:p>
            <w:pPr>
              <w:jc w:val="center"/>
              <w:rPr>
                <w:rFonts w:hAnsi="宋体"/>
                <w:sz w:val="22"/>
              </w:rPr>
            </w:pPr>
          </w:p>
        </w:tc>
        <w:tc>
          <w:tcPr>
            <w:tcW w:w="1417" w:type="dxa"/>
            <w:vAlign w:val="center"/>
          </w:tcPr>
          <w:p>
            <w:pPr>
              <w:jc w:val="center"/>
              <w:rPr>
                <w:rFonts w:hint="eastAsia" w:hAnsi="宋体" w:eastAsia="宋体"/>
                <w:sz w:val="22"/>
                <w:lang w:eastAsia="zh-CN"/>
              </w:rPr>
            </w:pPr>
            <w:r>
              <w:rPr>
                <w:rFonts w:hint="eastAsia" w:hAnsi="宋体"/>
                <w:sz w:val="22"/>
                <w:lang w:eastAsia="zh-CN"/>
              </w:rPr>
              <w:t>是否为</w:t>
            </w:r>
            <w:r>
              <w:rPr>
                <w:rFonts w:hint="eastAsia" w:hAnsi="宋体"/>
                <w:sz w:val="22"/>
                <w:lang w:val="en-US" w:eastAsia="zh-CN"/>
              </w:rPr>
              <w:t>VIP</w:t>
            </w:r>
          </w:p>
        </w:tc>
      </w:tr>
    </w:tbl>
    <w:p>
      <w:pPr>
        <w:outlineLvl w:val="3"/>
      </w:pPr>
    </w:p>
    <w:p>
      <w:pPr>
        <w:jc w:val="both"/>
      </w:pPr>
    </w:p>
    <w:p>
      <w:pPr>
        <w:pStyle w:val="3"/>
        <w:rPr>
          <w:sz w:val="28"/>
        </w:rPr>
      </w:pPr>
      <w:r>
        <w:rPr>
          <w:rFonts w:hint="eastAsia"/>
        </w:rPr>
        <w:t>逻辑结构设计</w:t>
      </w:r>
      <w:bookmarkEnd w:id="20"/>
    </w:p>
    <w:p>
      <w:pPr>
        <w:numPr>
          <w:ilvl w:val="0"/>
          <w:numId w:val="7"/>
        </w:numPr>
        <w:spacing w:before="312" w:beforeLines="100" w:after="312" w:afterLines="100"/>
        <w:ind w:firstLine="420"/>
        <w:rPr>
          <w:rFonts w:hint="eastAsia" w:ascii="仿宋" w:hAnsi="仿宋" w:eastAsia="仿宋" w:cs="仿宋"/>
          <w:b/>
          <w:bCs/>
          <w:sz w:val="28"/>
          <w:szCs w:val="24"/>
        </w:rPr>
      </w:pPr>
      <w:r>
        <w:rPr>
          <w:rFonts w:hint="eastAsia" w:ascii="仿宋" w:hAnsi="仿宋" w:eastAsia="仿宋" w:cs="仿宋"/>
          <w:b/>
          <w:bCs/>
          <w:sz w:val="28"/>
          <w:szCs w:val="24"/>
          <w:lang w:eastAsia="zh-CN"/>
        </w:rPr>
        <w:t>小说</w:t>
      </w:r>
      <w:r>
        <w:rPr>
          <w:rFonts w:hint="eastAsia" w:ascii="仿宋" w:hAnsi="仿宋" w:eastAsia="仿宋" w:cs="仿宋"/>
          <w:b/>
          <w:bCs/>
          <w:sz w:val="28"/>
          <w:szCs w:val="24"/>
        </w:rPr>
        <w:t>拥有</w:t>
      </w:r>
      <w:r>
        <w:rPr>
          <w:rFonts w:hint="eastAsia" w:ascii="仿宋" w:hAnsi="仿宋" w:eastAsia="仿宋" w:cs="仿宋"/>
          <w:b/>
          <w:bCs/>
          <w:sz w:val="28"/>
          <w:szCs w:val="24"/>
          <w:lang w:eastAsia="zh-CN"/>
        </w:rPr>
        <w:t>很多小说章节。</w:t>
      </w:r>
      <w:bookmarkStart w:id="21" w:name="_GoBack"/>
      <w:bookmarkEnd w:id="21"/>
    </w:p>
    <w:p>
      <w:pPr>
        <w:widowControl w:val="0"/>
        <w:numPr>
          <w:numId w:val="0"/>
        </w:numPr>
        <w:spacing w:before="312" w:beforeLines="100" w:after="312" w:afterLines="100"/>
        <w:jc w:val="both"/>
      </w:pPr>
      <w:r>
        <w:drawing>
          <wp:inline distT="0" distB="0" distL="114300" distR="114300">
            <wp:extent cx="5729605" cy="2268855"/>
            <wp:effectExtent l="0" t="0" r="444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729605" cy="2268855"/>
                    </a:xfrm>
                    <a:prstGeom prst="rect">
                      <a:avLst/>
                    </a:prstGeom>
                    <a:noFill/>
                    <a:ln w="9525">
                      <a:noFill/>
                    </a:ln>
                  </pic:spPr>
                </pic:pic>
              </a:graphicData>
            </a:graphic>
          </wp:inline>
        </w:drawing>
      </w:r>
    </w:p>
    <w:sectPr>
      <w:footerReference r:id="rId11" w:type="default"/>
      <w:footerReference r:id="rId12" w:type="even"/>
      <w:pgSz w:w="11906" w:h="16838"/>
      <w:pgMar w:top="1440" w:right="1800" w:bottom="1440" w:left="108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libri Light">
    <w:altName w:val="Calibri"/>
    <w:panose1 w:val="020F0302020204030204"/>
    <w:charset w:val="00"/>
    <w:family w:val="swiss"/>
    <w:pitch w:val="default"/>
    <w:sig w:usb0="00000000" w:usb1="00000000" w:usb2="00000000" w:usb3="00000000" w:csb0="0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bottom w:val="none" w:color="auto" w:sz="0" w:space="0"/>
      </w:pBdr>
      <w:tabs>
        <w:tab w:val="right" w:pos="8280"/>
        <w:tab w:val="right" w:pos="13860"/>
        <w:tab w:val="clear" w:pos="8306"/>
      </w:tabs>
      <w:ind w:right="25" w:rightChars="12"/>
      <w:jc w:val="left"/>
      <w:rPr>
        <w:sz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rFonts w:hint="eastAsia"/>
        <w:kern w:val="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bottom w:val="none" w:color="auto" w:sz="0" w:space="0"/>
      </w:pBdr>
      <w:tabs>
        <w:tab w:val="right" w:pos="8280"/>
        <w:tab w:val="right" w:pos="13860"/>
        <w:tab w:val="clear" w:pos="8306"/>
      </w:tabs>
      <w:ind w:right="25" w:rightChars="12"/>
      <w:jc w:val="left"/>
      <w:rPr>
        <w:sz w:val="21"/>
      </w:rPr>
    </w:pPr>
    <w:r>
      <w:rPr>
        <w:rFonts w:hint="eastAsia"/>
        <w:kern w:val="0"/>
        <w:sz w:val="21"/>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2"/>
      </w:rPr>
    </w:pPr>
    <w:r>
      <w:fldChar w:fldCharType="begin"/>
    </w:r>
    <w:r>
      <w:rPr>
        <w:rStyle w:val="12"/>
      </w:rPr>
      <w:instrText xml:space="preserve">PAGE  </w:instrText>
    </w:r>
    <w:r>
      <w:fldChar w:fldCharType="end"/>
    </w:r>
  </w:p>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tabs>
        <w:tab w:val="right" w:pos="9000"/>
        <w:tab w:val="clear" w:pos="8306"/>
      </w:tabs>
      <w:ind w:right="26"/>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
    <w:nsid w:val="0000000A"/>
    <w:multiLevelType w:val="multilevel"/>
    <w:tmpl w:val="0000000A"/>
    <w:lvl w:ilvl="0" w:tentative="0">
      <w:start w:val="1"/>
      <w:numFmt w:val="chineseCountingThousand"/>
      <w:pStyle w:val="2"/>
      <w:lvlText w:val="第%1章"/>
      <w:lvlJc w:val="left"/>
      <w:pPr>
        <w:tabs>
          <w:tab w:val="left" w:pos="360"/>
        </w:tabs>
        <w:ind w:left="0" w:firstLine="0"/>
      </w:pPr>
      <w:rPr>
        <w:rFonts w:hint="default" w:ascii="Times New Roman" w:hAnsi="Times New Roman"/>
        <w:b/>
        <w:i w:val="0"/>
        <w:sz w:val="44"/>
      </w:rPr>
    </w:lvl>
    <w:lvl w:ilvl="1" w:tentative="0">
      <w:start w:val="1"/>
      <w:numFmt w:val="decimal"/>
      <w:pStyle w:val="3"/>
      <w:isLgl/>
      <w:lvlText w:val="%1.%2"/>
      <w:lvlJc w:val="left"/>
      <w:pPr>
        <w:tabs>
          <w:tab w:val="left" w:pos="720"/>
        </w:tabs>
        <w:ind w:left="0" w:firstLine="0"/>
      </w:pPr>
      <w:rPr>
        <w:rFonts w:hint="default" w:ascii="Times New Roman" w:hAnsi="Times New Roman"/>
        <w:b/>
        <w:i w:val="0"/>
        <w:sz w:val="36"/>
      </w:rPr>
    </w:lvl>
    <w:lvl w:ilvl="2" w:tentative="0">
      <w:start w:val="1"/>
      <w:numFmt w:val="decimal"/>
      <w:pStyle w:val="4"/>
      <w:isLgl/>
      <w:lvlText w:val="%1.%2.%3"/>
      <w:lvlJc w:val="left"/>
      <w:pPr>
        <w:tabs>
          <w:tab w:val="left" w:pos="4860"/>
        </w:tabs>
        <w:ind w:left="4140" w:firstLine="0"/>
      </w:pPr>
      <w:rPr>
        <w:rFonts w:hint="default" w:ascii="Times New Roman" w:hAnsi="Times New Roman"/>
        <w:b/>
        <w:i w:val="0"/>
        <w:sz w:val="32"/>
      </w:rPr>
    </w:lvl>
    <w:lvl w:ilvl="3" w:tentative="0">
      <w:start w:val="1"/>
      <w:numFmt w:val="decimal"/>
      <w:isLgl/>
      <w:lvlText w:val="%1.%2.%3.%4"/>
      <w:lvlJc w:val="left"/>
      <w:pPr>
        <w:tabs>
          <w:tab w:val="left" w:pos="1080"/>
        </w:tabs>
        <w:ind w:left="0" w:firstLine="0"/>
      </w:pPr>
      <w:rPr>
        <w:rFonts w:hint="default" w:ascii="Times New Roman" w:hAnsi="Times New Roman"/>
        <w:b/>
        <w:i w:val="0"/>
        <w:sz w:val="30"/>
      </w:rPr>
    </w:lvl>
    <w:lvl w:ilvl="4" w:tentative="0">
      <w:start w:val="1"/>
      <w:numFmt w:val="decimal"/>
      <w:isLgl/>
      <w:lvlText w:val="%1.%2.%3.%4.%5"/>
      <w:lvlJc w:val="left"/>
      <w:pPr>
        <w:tabs>
          <w:tab w:val="left" w:pos="1080"/>
        </w:tabs>
        <w:ind w:left="0" w:firstLine="0"/>
      </w:pPr>
      <w:rPr>
        <w:rFonts w:hint="default" w:ascii="Times New Roman" w:hAnsi="Times New Roman"/>
        <w:b/>
        <w:i w:val="0"/>
        <w:sz w:val="28"/>
      </w:rPr>
    </w:lvl>
    <w:lvl w:ilvl="5" w:tentative="0">
      <w:start w:val="1"/>
      <w:numFmt w:val="decimal"/>
      <w:isLgl/>
      <w:lvlText w:val="%1.%2.%3.%4.%5.%6"/>
      <w:lvlJc w:val="left"/>
      <w:pPr>
        <w:tabs>
          <w:tab w:val="left" w:pos="1080"/>
        </w:tabs>
        <w:ind w:left="0" w:firstLine="0"/>
      </w:pPr>
      <w:rPr>
        <w:rFonts w:hint="default" w:ascii="Times New Roman" w:hAnsi="Times New Roman" w:eastAsia="黑体"/>
        <w:b/>
        <w:i w:val="0"/>
        <w:sz w:val="24"/>
      </w:rPr>
    </w:lvl>
    <w:lvl w:ilvl="6" w:tentative="0">
      <w:start w:val="1"/>
      <w:numFmt w:val="decimal"/>
      <w:isLgl/>
      <w:lvlText w:val="%1.%2.%3.%4.%5.%6.%7"/>
      <w:lvlJc w:val="left"/>
      <w:pPr>
        <w:tabs>
          <w:tab w:val="left" w:pos="1080"/>
        </w:tabs>
        <w:ind w:left="0" w:firstLine="0"/>
      </w:pPr>
      <w:rPr>
        <w:rFonts w:hint="default" w:ascii="Times New Roman" w:hAnsi="Times New Roman" w:eastAsia="黑体"/>
        <w:b/>
        <w:i w:val="0"/>
        <w:sz w:val="21"/>
      </w:rPr>
    </w:lvl>
    <w:lvl w:ilvl="7" w:tentative="0">
      <w:start w:val="1"/>
      <w:numFmt w:val="decimal"/>
      <w:isLgl/>
      <w:lvlText w:val="%1.%2.%3.%4.%5.%6.%7.%8"/>
      <w:lvlJc w:val="left"/>
      <w:pPr>
        <w:tabs>
          <w:tab w:val="left" w:pos="0"/>
        </w:tabs>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
    <w:nsid w:val="0000000F"/>
    <w:multiLevelType w:val="multilevel"/>
    <w:tmpl w:val="0000000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584BCFC3"/>
    <w:multiLevelType w:val="singleLevel"/>
    <w:tmpl w:val="584BCFC3"/>
    <w:lvl w:ilvl="0" w:tentative="0">
      <w:start w:val="1"/>
      <w:numFmt w:val="bullet"/>
      <w:lvlText w:val=""/>
      <w:lvlJc w:val="left"/>
      <w:pPr>
        <w:ind w:left="420" w:hanging="420"/>
      </w:pPr>
      <w:rPr>
        <w:rFonts w:hint="default" w:ascii="Wingdings" w:hAnsi="Wingdings"/>
      </w:rPr>
    </w:lvl>
  </w:abstractNum>
  <w:abstractNum w:abstractNumId="4">
    <w:nsid w:val="584BCFFB"/>
    <w:multiLevelType w:val="singleLevel"/>
    <w:tmpl w:val="584BCFFB"/>
    <w:lvl w:ilvl="0" w:tentative="0">
      <w:start w:val="1"/>
      <w:numFmt w:val="bullet"/>
      <w:lvlText w:val=""/>
      <w:lvlJc w:val="left"/>
      <w:pPr>
        <w:ind w:left="420" w:hanging="420"/>
      </w:pPr>
      <w:rPr>
        <w:rFonts w:hint="default" w:ascii="Wingdings" w:hAnsi="Wingdings"/>
      </w:rPr>
    </w:lvl>
  </w:abstractNum>
  <w:abstractNum w:abstractNumId="5">
    <w:nsid w:val="584BD055"/>
    <w:multiLevelType w:val="singleLevel"/>
    <w:tmpl w:val="584BD055"/>
    <w:lvl w:ilvl="0" w:tentative="0">
      <w:start w:val="1"/>
      <w:numFmt w:val="bullet"/>
      <w:lvlText w:val=""/>
      <w:lvlJc w:val="left"/>
      <w:pPr>
        <w:ind w:left="420" w:hanging="420"/>
      </w:pPr>
      <w:rPr>
        <w:rFonts w:hint="default" w:ascii="Wingdings" w:hAnsi="Wingdings"/>
      </w:rPr>
    </w:lvl>
  </w:abstractNum>
  <w:abstractNum w:abstractNumId="6">
    <w:nsid w:val="58CA044C"/>
    <w:multiLevelType w:val="singleLevel"/>
    <w:tmpl w:val="58CA044C"/>
    <w:lvl w:ilvl="0" w:tentative="0">
      <w:start w:val="1"/>
      <w:numFmt w:val="decimal"/>
      <w:suff w:val="nothing"/>
      <w:lvlText w:val="%1、"/>
      <w:lvlJc w:val="left"/>
    </w:lvl>
  </w:abstractNum>
  <w:num w:numId="1">
    <w:abstractNumId w:val="1"/>
  </w:num>
  <w:num w:numId="2">
    <w:abstractNumId w:val="0"/>
  </w:num>
  <w:num w:numId="3">
    <w:abstractNumId w:val="4"/>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93F66"/>
    <w:rsid w:val="0011133C"/>
    <w:rsid w:val="001D7CA4"/>
    <w:rsid w:val="00233DD6"/>
    <w:rsid w:val="00267BCE"/>
    <w:rsid w:val="00273760"/>
    <w:rsid w:val="002C1682"/>
    <w:rsid w:val="00387ED0"/>
    <w:rsid w:val="003A2F71"/>
    <w:rsid w:val="003B586F"/>
    <w:rsid w:val="005B25F8"/>
    <w:rsid w:val="005E358A"/>
    <w:rsid w:val="00676D32"/>
    <w:rsid w:val="007730ED"/>
    <w:rsid w:val="008809C5"/>
    <w:rsid w:val="008D6B18"/>
    <w:rsid w:val="009547DD"/>
    <w:rsid w:val="00982A98"/>
    <w:rsid w:val="009845B8"/>
    <w:rsid w:val="00986A1F"/>
    <w:rsid w:val="009E0425"/>
    <w:rsid w:val="00A01007"/>
    <w:rsid w:val="00A906A9"/>
    <w:rsid w:val="00B4579E"/>
    <w:rsid w:val="00B83EA3"/>
    <w:rsid w:val="00C94FF9"/>
    <w:rsid w:val="00D8773B"/>
    <w:rsid w:val="00E4165A"/>
    <w:rsid w:val="00EB21DA"/>
    <w:rsid w:val="00EF150B"/>
    <w:rsid w:val="00F60624"/>
    <w:rsid w:val="01924374"/>
    <w:rsid w:val="022D2B2F"/>
    <w:rsid w:val="02A666A7"/>
    <w:rsid w:val="02E2761C"/>
    <w:rsid w:val="03421D57"/>
    <w:rsid w:val="03EA69AC"/>
    <w:rsid w:val="04145F0F"/>
    <w:rsid w:val="042C32CA"/>
    <w:rsid w:val="04402831"/>
    <w:rsid w:val="05731AB9"/>
    <w:rsid w:val="07B455A0"/>
    <w:rsid w:val="082B32F8"/>
    <w:rsid w:val="08591567"/>
    <w:rsid w:val="0889298E"/>
    <w:rsid w:val="08E16895"/>
    <w:rsid w:val="09A52360"/>
    <w:rsid w:val="0A3716F6"/>
    <w:rsid w:val="0A7122C1"/>
    <w:rsid w:val="0AE10FE4"/>
    <w:rsid w:val="0B2B4518"/>
    <w:rsid w:val="0D5775EB"/>
    <w:rsid w:val="0D92472F"/>
    <w:rsid w:val="0DC01080"/>
    <w:rsid w:val="0E183D7D"/>
    <w:rsid w:val="0E307A42"/>
    <w:rsid w:val="0F3B73B3"/>
    <w:rsid w:val="0F745996"/>
    <w:rsid w:val="10023079"/>
    <w:rsid w:val="10F22A63"/>
    <w:rsid w:val="114C797A"/>
    <w:rsid w:val="11BE7A16"/>
    <w:rsid w:val="121F563D"/>
    <w:rsid w:val="1247453A"/>
    <w:rsid w:val="1389677D"/>
    <w:rsid w:val="13B51BF9"/>
    <w:rsid w:val="13F23281"/>
    <w:rsid w:val="140D2475"/>
    <w:rsid w:val="15892A12"/>
    <w:rsid w:val="165046FB"/>
    <w:rsid w:val="16CC36C6"/>
    <w:rsid w:val="17373E8B"/>
    <w:rsid w:val="17883BA9"/>
    <w:rsid w:val="17D80DDC"/>
    <w:rsid w:val="182167C8"/>
    <w:rsid w:val="18ED2C40"/>
    <w:rsid w:val="19AF5EAE"/>
    <w:rsid w:val="1B5C0A5D"/>
    <w:rsid w:val="1B7E569C"/>
    <w:rsid w:val="1BB81934"/>
    <w:rsid w:val="1BE65EF4"/>
    <w:rsid w:val="1EB14F1E"/>
    <w:rsid w:val="1F046AC4"/>
    <w:rsid w:val="1F181A5E"/>
    <w:rsid w:val="1F6B17E8"/>
    <w:rsid w:val="1F8A29D0"/>
    <w:rsid w:val="1FEA54A5"/>
    <w:rsid w:val="205D73BF"/>
    <w:rsid w:val="20C24D51"/>
    <w:rsid w:val="20CC0BF2"/>
    <w:rsid w:val="21691A12"/>
    <w:rsid w:val="21C81BFA"/>
    <w:rsid w:val="23B93F66"/>
    <w:rsid w:val="243115C9"/>
    <w:rsid w:val="24700105"/>
    <w:rsid w:val="24E16BC1"/>
    <w:rsid w:val="25990329"/>
    <w:rsid w:val="26F45012"/>
    <w:rsid w:val="26F47DAE"/>
    <w:rsid w:val="29187AFE"/>
    <w:rsid w:val="292F66D6"/>
    <w:rsid w:val="29562C25"/>
    <w:rsid w:val="298B5D56"/>
    <w:rsid w:val="2A162059"/>
    <w:rsid w:val="2B664DBA"/>
    <w:rsid w:val="2C5C65E7"/>
    <w:rsid w:val="2C705BF8"/>
    <w:rsid w:val="2C9F4FCA"/>
    <w:rsid w:val="2D1C7432"/>
    <w:rsid w:val="2D361241"/>
    <w:rsid w:val="2D717CF3"/>
    <w:rsid w:val="2DC54117"/>
    <w:rsid w:val="2E6E024C"/>
    <w:rsid w:val="2E84169C"/>
    <w:rsid w:val="2FEB2E08"/>
    <w:rsid w:val="311F7390"/>
    <w:rsid w:val="31C63F5F"/>
    <w:rsid w:val="32685FD0"/>
    <w:rsid w:val="338A0D3E"/>
    <w:rsid w:val="343D025A"/>
    <w:rsid w:val="350759D0"/>
    <w:rsid w:val="35A27D22"/>
    <w:rsid w:val="36212EF5"/>
    <w:rsid w:val="36294A9B"/>
    <w:rsid w:val="3709511D"/>
    <w:rsid w:val="37167D31"/>
    <w:rsid w:val="375633BD"/>
    <w:rsid w:val="37C4570E"/>
    <w:rsid w:val="38077AA6"/>
    <w:rsid w:val="380A39B2"/>
    <w:rsid w:val="380E1AE4"/>
    <w:rsid w:val="38701830"/>
    <w:rsid w:val="38F6780B"/>
    <w:rsid w:val="395D2959"/>
    <w:rsid w:val="39DD2E4D"/>
    <w:rsid w:val="39FC27A7"/>
    <w:rsid w:val="3BCC2F21"/>
    <w:rsid w:val="3BE96598"/>
    <w:rsid w:val="3C1168E4"/>
    <w:rsid w:val="3C552D87"/>
    <w:rsid w:val="3C952B95"/>
    <w:rsid w:val="3CAF3F00"/>
    <w:rsid w:val="3D662413"/>
    <w:rsid w:val="3E7579E5"/>
    <w:rsid w:val="3E96221B"/>
    <w:rsid w:val="3EE65580"/>
    <w:rsid w:val="3F75290C"/>
    <w:rsid w:val="40106041"/>
    <w:rsid w:val="40E2699B"/>
    <w:rsid w:val="412A7221"/>
    <w:rsid w:val="41345ED5"/>
    <w:rsid w:val="425035DE"/>
    <w:rsid w:val="42674BBB"/>
    <w:rsid w:val="42C06F84"/>
    <w:rsid w:val="44655F64"/>
    <w:rsid w:val="451E77BB"/>
    <w:rsid w:val="452A091F"/>
    <w:rsid w:val="46EA0696"/>
    <w:rsid w:val="481A3C70"/>
    <w:rsid w:val="482647DE"/>
    <w:rsid w:val="48517C41"/>
    <w:rsid w:val="48AC132F"/>
    <w:rsid w:val="492D3D2E"/>
    <w:rsid w:val="4A4F40CC"/>
    <w:rsid w:val="4AF52A29"/>
    <w:rsid w:val="4CD26C01"/>
    <w:rsid w:val="4CF71B0F"/>
    <w:rsid w:val="4E067576"/>
    <w:rsid w:val="4E071C4A"/>
    <w:rsid w:val="4E884F4E"/>
    <w:rsid w:val="4E906E58"/>
    <w:rsid w:val="4EDD4406"/>
    <w:rsid w:val="4FBF6904"/>
    <w:rsid w:val="503D62B0"/>
    <w:rsid w:val="515D3E9C"/>
    <w:rsid w:val="51855304"/>
    <w:rsid w:val="51A40DF7"/>
    <w:rsid w:val="51D01339"/>
    <w:rsid w:val="522739FE"/>
    <w:rsid w:val="52BD7DF8"/>
    <w:rsid w:val="53B53821"/>
    <w:rsid w:val="5408585C"/>
    <w:rsid w:val="54345FBD"/>
    <w:rsid w:val="54ED4399"/>
    <w:rsid w:val="551C752C"/>
    <w:rsid w:val="557460D9"/>
    <w:rsid w:val="56C61E74"/>
    <w:rsid w:val="56CE6922"/>
    <w:rsid w:val="570444A8"/>
    <w:rsid w:val="57187C4B"/>
    <w:rsid w:val="576D2A1F"/>
    <w:rsid w:val="579A0943"/>
    <w:rsid w:val="58104A4F"/>
    <w:rsid w:val="58754A65"/>
    <w:rsid w:val="591821EE"/>
    <w:rsid w:val="59560417"/>
    <w:rsid w:val="59A457AB"/>
    <w:rsid w:val="5A0A390C"/>
    <w:rsid w:val="5B3D6CBE"/>
    <w:rsid w:val="5B90656F"/>
    <w:rsid w:val="5BE2657A"/>
    <w:rsid w:val="5CDC601C"/>
    <w:rsid w:val="5CEF3687"/>
    <w:rsid w:val="5D8F1C8E"/>
    <w:rsid w:val="5FBF7B90"/>
    <w:rsid w:val="5FD516A5"/>
    <w:rsid w:val="5FDD4A8D"/>
    <w:rsid w:val="633E2F10"/>
    <w:rsid w:val="63874F29"/>
    <w:rsid w:val="63C523E6"/>
    <w:rsid w:val="641A0814"/>
    <w:rsid w:val="64EF3354"/>
    <w:rsid w:val="65011916"/>
    <w:rsid w:val="65B30436"/>
    <w:rsid w:val="65D9457E"/>
    <w:rsid w:val="661723CD"/>
    <w:rsid w:val="66A75F93"/>
    <w:rsid w:val="67667D2A"/>
    <w:rsid w:val="6776394D"/>
    <w:rsid w:val="68314BD9"/>
    <w:rsid w:val="69107276"/>
    <w:rsid w:val="6A472ACC"/>
    <w:rsid w:val="6B490CF1"/>
    <w:rsid w:val="6C236E8A"/>
    <w:rsid w:val="6E244587"/>
    <w:rsid w:val="6E56270B"/>
    <w:rsid w:val="6FDC3067"/>
    <w:rsid w:val="704B44DA"/>
    <w:rsid w:val="711437AA"/>
    <w:rsid w:val="71432F45"/>
    <w:rsid w:val="718760C6"/>
    <w:rsid w:val="74334B0D"/>
    <w:rsid w:val="74EE7131"/>
    <w:rsid w:val="75072715"/>
    <w:rsid w:val="762A590C"/>
    <w:rsid w:val="76D16660"/>
    <w:rsid w:val="77E22DBA"/>
    <w:rsid w:val="781057CC"/>
    <w:rsid w:val="7871649D"/>
    <w:rsid w:val="7AF52444"/>
    <w:rsid w:val="7C7F4BC7"/>
    <w:rsid w:val="7D55129F"/>
    <w:rsid w:val="7E064274"/>
    <w:rsid w:val="7E4E4E5F"/>
    <w:rsid w:val="7E7D613C"/>
    <w:rsid w:val="7E944C4B"/>
    <w:rsid w:val="7F8C51F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Times New Roman"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6" w:lineRule="auto"/>
      <w:jc w:val="center"/>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outlineLvl w:val="1"/>
    </w:pPr>
    <w:rPr>
      <w:rFonts w:hAnsi="宋体"/>
      <w:b/>
      <w:sz w:val="32"/>
    </w:rPr>
  </w:style>
  <w:style w:type="paragraph" w:styleId="4">
    <w:name w:val="heading 3"/>
    <w:basedOn w:val="1"/>
    <w:next w:val="1"/>
    <w:unhideWhenUsed/>
    <w:qFormat/>
    <w:uiPriority w:val="0"/>
    <w:pPr>
      <w:keepNext/>
      <w:keepLines/>
      <w:numPr>
        <w:ilvl w:val="2"/>
        <w:numId w:val="1"/>
      </w:numPr>
      <w:spacing w:before="260" w:after="260" w:line="413" w:lineRule="auto"/>
      <w:outlineLvl w:val="2"/>
    </w:pPr>
    <w:rPr>
      <w:b/>
      <w:sz w:val="32"/>
    </w:rPr>
  </w:style>
  <w:style w:type="character" w:default="1" w:styleId="11">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qFormat/>
    <w:uiPriority w:val="0"/>
    <w:pPr>
      <w:tabs>
        <w:tab w:val="left" w:pos="1260"/>
        <w:tab w:val="right" w:leader="dot" w:pos="9022"/>
      </w:tabs>
      <w:ind w:left="-2" w:leftChars="-1" w:firstLine="718" w:firstLineChars="342"/>
      <w:jc w:val="left"/>
    </w:pPr>
    <w:rPr>
      <w:i/>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rPr>
  </w:style>
  <w:style w:type="paragraph" w:styleId="8">
    <w:name w:val="toc 1"/>
    <w:basedOn w:val="1"/>
    <w:next w:val="1"/>
    <w:qFormat/>
    <w:uiPriority w:val="0"/>
    <w:pPr>
      <w:tabs>
        <w:tab w:val="right" w:leader="dot" w:pos="9016"/>
      </w:tabs>
      <w:spacing w:before="120" w:after="120"/>
      <w:jc w:val="center"/>
    </w:pPr>
    <w:rPr>
      <w:b/>
      <w:caps/>
      <w:sz w:val="28"/>
    </w:rPr>
  </w:style>
  <w:style w:type="paragraph" w:styleId="9">
    <w:name w:val="toc 2"/>
    <w:basedOn w:val="1"/>
    <w:next w:val="1"/>
    <w:qFormat/>
    <w:uiPriority w:val="0"/>
    <w:pPr>
      <w:tabs>
        <w:tab w:val="left" w:pos="840"/>
        <w:tab w:val="right" w:leader="dot" w:pos="9022"/>
      </w:tabs>
      <w:ind w:firstLine="359" w:firstLineChars="171"/>
      <w:jc w:val="left"/>
    </w:pPr>
    <w:rPr>
      <w:smallCaps/>
    </w:rPr>
  </w:style>
  <w:style w:type="paragraph" w:styleId="10">
    <w:name w:val="Normal (Web)"/>
    <w:basedOn w:val="1"/>
    <w:qFormat/>
    <w:uiPriority w:val="0"/>
    <w:pPr>
      <w:spacing w:beforeAutospacing="1" w:afterAutospacing="1"/>
      <w:jc w:val="left"/>
    </w:pPr>
    <w:rPr>
      <w:kern w:val="0"/>
      <w:sz w:val="24"/>
    </w:rPr>
  </w:style>
  <w:style w:type="character" w:styleId="12">
    <w:name w:val="page number"/>
    <w:basedOn w:val="11"/>
    <w:qFormat/>
    <w:uiPriority w:val="0"/>
  </w:style>
  <w:style w:type="character" w:styleId="13">
    <w:name w:val="Hyperlink"/>
    <w:basedOn w:val="11"/>
    <w:qFormat/>
    <w:uiPriority w:val="0"/>
    <w:rPr>
      <w:color w:val="0000FF"/>
      <w:u w:val="single"/>
    </w:rPr>
  </w:style>
  <w:style w:type="paragraph" w:customStyle="1" w:styleId="15">
    <w:name w:val="样式 样式 样式 段前: 0.5 行 段后: 0.5 行 + 左侧:  2 字符 段前: 0.5 行 段后: 0.5 行 + 段..."/>
    <w:basedOn w:val="1"/>
    <w:qFormat/>
    <w:uiPriority w:val="0"/>
    <w:pPr>
      <w:spacing w:after="312" w:afterLines="100" w:line="360" w:lineRule="auto"/>
      <w:ind w:firstLine="200" w:firstLineChars="200"/>
      <w:jc w:val="left"/>
    </w:pPr>
    <w:rPr>
      <w:sz w:val="24"/>
    </w:rPr>
  </w:style>
  <w:style w:type="paragraph" w:customStyle="1" w:styleId="16">
    <w:name w:val="my正文"/>
    <w:basedOn w:val="1"/>
    <w:qFormat/>
    <w:uiPriority w:val="0"/>
    <w:pPr>
      <w:spacing w:line="360" w:lineRule="auto"/>
      <w:ind w:firstLine="480" w:firstLineChars="200"/>
    </w:pPr>
    <w:rPr>
      <w:sz w:val="24"/>
    </w:rPr>
  </w:style>
  <w:style w:type="paragraph" w:customStyle="1" w:styleId="17">
    <w:name w:val="样式 行距: 1.5 倍行距"/>
    <w:basedOn w:val="1"/>
    <w:qFormat/>
    <w:uiPriority w:val="0"/>
    <w:pPr>
      <w:spacing w:line="360" w:lineRule="auto"/>
      <w:ind w:left="210" w:right="210" w:firstLine="510"/>
    </w:pPr>
    <w:rPr>
      <w:rFonts w:eastAsia="楷体_GB2312"/>
      <w:sz w:val="24"/>
    </w:rPr>
  </w:style>
  <w:style w:type="paragraph" w:customStyle="1" w:styleId="18">
    <w:name w:val="表题"/>
    <w:basedOn w:val="1"/>
    <w:next w:val="1"/>
    <w:qFormat/>
    <w:uiPriority w:val="0"/>
    <w:pPr>
      <w:keepNext/>
      <w:spacing w:before="120" w:after="80" w:line="240" w:lineRule="atLeast"/>
      <w:ind w:firstLine="425" w:firstLineChars="200"/>
    </w:pPr>
    <w:rPr>
      <w:rFonts w:ascii="Times New Roman" w:eastAsia="黑体"/>
      <w:kern w:val="28"/>
      <w:sz w:val="18"/>
    </w:rPr>
  </w:style>
  <w:style w:type="paragraph" w:customStyle="1" w:styleId="19">
    <w:name w:val="表格"/>
    <w:basedOn w:val="1"/>
    <w:next w:val="1"/>
    <w:qFormat/>
    <w:uiPriority w:val="0"/>
    <w:pPr>
      <w:adjustRightInd w:val="0"/>
      <w:spacing w:before="60" w:after="60" w:line="240" w:lineRule="atLeast"/>
      <w:ind w:firstLine="200" w:firstLineChars="200"/>
      <w:textAlignment w:val="baseline"/>
    </w:pPr>
    <w:rPr>
      <w:rFonts w:ascii="Times New Roman"/>
      <w:kern w:val="15"/>
      <w:sz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1246</Words>
  <Characters>7104</Characters>
  <Lines>59</Lines>
  <Paragraphs>16</Paragraphs>
  <ScaleCrop>false</ScaleCrop>
  <LinksUpToDate>false</LinksUpToDate>
  <CharactersWithSpaces>8334</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2016-12-10T07:48:00Z</dcterms:created>
  <dc:creator>Administrator</dc:creator>
  <cp:lastModifiedBy>juan</cp:lastModifiedBy>
  <dcterms:modified xsi:type="dcterms:W3CDTF">2017-03-16T03:16:44Z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